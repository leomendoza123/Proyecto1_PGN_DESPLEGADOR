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7.0.0 -->
  <w:body>
    <w:p w:rsidR="00A77B3E">
      <w:pPr>
        <w:pStyle w:val="Title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center"/>
      </w:pPr>
      <w:bookmarkStart w:id="0" w:name="h.ayb0afx884aw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height:141pt;width:162.75pt" o:allowoverlap="f">
            <v:imagedata r:id="rId4" r:href="rId5" o:title=""/>
          </v:shape>
        </w:pic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Leonardo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Mendoza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y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Luis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Jiménez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center"/>
        <w:rPr>
          <w:sz w:val="36"/>
          <w:szCs w:val="36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Septiembre</w:t>
      </w:r>
      <w:r>
        <w:rPr>
          <w:sz w:val="24"/>
          <w:szCs w:val="24"/>
          <w:rtl w:val="0"/>
        </w:rPr>
        <w:t xml:space="preserve"> 2012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center"/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9360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</w:pPr>
            <w:r>
              <w:rPr>
                <w:sz w:val="36"/>
                <w:szCs w:val="36"/>
                <w:rtl w:val="0"/>
              </w:rPr>
              <w:t>Editor</w:t>
            </w:r>
            <w:r>
              <w:rPr>
                <w:sz w:val="36"/>
                <w:szCs w:val="36"/>
                <w:rtl w:val="0"/>
              </w:rPr>
              <w:t xml:space="preserve"> </w:t>
            </w:r>
            <w:r>
              <w:rPr>
                <w:sz w:val="36"/>
                <w:szCs w:val="36"/>
                <w:rtl w:val="0"/>
              </w:rPr>
              <w:t>de</w:t>
            </w:r>
            <w:r>
              <w:rPr>
                <w:sz w:val="36"/>
                <w:szCs w:val="36"/>
                <w:rtl w:val="0"/>
              </w:rPr>
              <w:t xml:space="preserve"> </w:t>
            </w:r>
            <w:r>
              <w:rPr>
                <w:sz w:val="36"/>
                <w:szCs w:val="36"/>
                <w:rtl w:val="0"/>
              </w:rPr>
              <w:t>partidas</w:t>
            </w:r>
            <w:r>
              <w:rPr>
                <w:sz w:val="36"/>
                <w:szCs w:val="36"/>
                <w:rtl w:val="0"/>
              </w:rPr>
              <w:t xml:space="preserve"> </w:t>
            </w:r>
            <w:r>
              <w:rPr>
                <w:sz w:val="36"/>
                <w:szCs w:val="36"/>
                <w:rtl w:val="0"/>
              </w:rPr>
              <w:t>de</w:t>
            </w:r>
            <w:r>
              <w:rPr>
                <w:sz w:val="36"/>
                <w:szCs w:val="36"/>
                <w:rtl w:val="0"/>
              </w:rPr>
              <w:t xml:space="preserve"> </w:t>
            </w:r>
            <w:r>
              <w:rPr>
                <w:sz w:val="36"/>
                <w:szCs w:val="36"/>
                <w:rtl w:val="0"/>
              </w:rPr>
              <w:t>ajedrez</w:t>
            </w:r>
            <w:r>
              <w:rPr>
                <w:sz w:val="36"/>
                <w:szCs w:val="36"/>
                <w:rtl w:val="0"/>
              </w:rPr>
              <w:t xml:space="preserve"> (</w:t>
            </w:r>
            <w:r>
              <w:rPr>
                <w:sz w:val="36"/>
                <w:szCs w:val="36"/>
                <w:rtl w:val="0"/>
              </w:rPr>
              <w:t>formato</w:t>
            </w:r>
            <w:r>
              <w:rPr>
                <w:sz w:val="36"/>
                <w:szCs w:val="36"/>
                <w:rtl w:val="0"/>
              </w:rPr>
              <w:t xml:space="preserve"> </w:t>
            </w:r>
            <w:r>
              <w:rPr>
                <w:sz w:val="36"/>
                <w:szCs w:val="36"/>
                <w:rtl w:val="0"/>
              </w:rPr>
              <w:t>PGN</w:t>
            </w:r>
            <w:r>
              <w:rPr>
                <w:sz w:val="36"/>
                <w:szCs w:val="36"/>
                <w:rtl w:val="0"/>
              </w:rPr>
              <w:t xml:space="preserve"> )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  <w:jc w:val="center"/>
            </w:pP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center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Style w:val="Title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bookmarkStart w:id="1" w:name="h.efztzngwv40l"/>
      <w:bookmarkEnd w:id="1"/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Style w:val="Title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bookmarkStart w:id="2" w:name="h.srenz64xjron"/>
      <w:bookmarkEnd w:id="2"/>
    </w:p>
    <w:p w:rsidR="00A77B3E">
      <w:pPr>
        <w:pStyle w:val="Title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bookmarkStart w:id="3" w:name="h.kyatkvciyi3m"/>
      <w:bookmarkEnd w:id="3"/>
      <w:r>
        <w:rPr>
          <w:rtl w:val="0"/>
        </w:rPr>
        <w:t>Introduccion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Este</w:t>
      </w:r>
      <w:r>
        <w:rPr>
          <w:rtl w:val="0"/>
        </w:rPr>
        <w:t xml:space="preserve"> </w:t>
      </w:r>
      <w:r>
        <w:rPr>
          <w:rtl w:val="0"/>
        </w:rPr>
        <w:t>proyecto</w:t>
      </w:r>
      <w:r>
        <w:rPr>
          <w:rtl w:val="0"/>
        </w:rPr>
        <w:t xml:space="preserve"> </w:t>
      </w:r>
      <w:r>
        <w:rPr>
          <w:rtl w:val="0"/>
        </w:rPr>
        <w:t>consiste</w:t>
      </w:r>
      <w:r>
        <w:rPr>
          <w:rtl w:val="0"/>
        </w:rPr>
        <w:t xml:space="preserve"> </w:t>
      </w:r>
      <w:r>
        <w:rPr>
          <w:rtl w:val="0"/>
        </w:rPr>
        <w:t>en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construcción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un</w:t>
      </w:r>
      <w:r>
        <w:rPr>
          <w:rtl w:val="0"/>
        </w:rPr>
        <w:t xml:space="preserve"> </w:t>
      </w:r>
      <w:r>
        <w:rPr>
          <w:rtl w:val="0"/>
        </w:rPr>
        <w:t>programa</w:t>
      </w:r>
      <w:r>
        <w:rPr>
          <w:rtl w:val="0"/>
        </w:rPr>
        <w:t xml:space="preserve">, </w:t>
      </w:r>
      <w:r>
        <w:rPr>
          <w:rtl w:val="0"/>
        </w:rPr>
        <w:t>que</w:t>
      </w:r>
      <w:r>
        <w:rPr>
          <w:rtl w:val="0"/>
        </w:rPr>
        <w:t xml:space="preserve"> </w:t>
      </w:r>
      <w:r>
        <w:rPr>
          <w:rtl w:val="0"/>
        </w:rPr>
        <w:t>despliega</w:t>
      </w:r>
      <w:r>
        <w:rPr>
          <w:rtl w:val="0"/>
        </w:rPr>
        <w:t xml:space="preserve">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contenido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un</w:t>
      </w:r>
      <w:r>
        <w:rPr>
          <w:rtl w:val="0"/>
        </w:rPr>
        <w:t xml:space="preserve"> </w:t>
      </w:r>
      <w:r>
        <w:rPr>
          <w:rtl w:val="0"/>
        </w:rPr>
        <w:t>archivo</w:t>
      </w:r>
      <w:r>
        <w:rPr>
          <w:rtl w:val="0"/>
        </w:rPr>
        <w:t xml:space="preserve"> </w:t>
      </w:r>
      <w:r>
        <w:rPr>
          <w:rtl w:val="0"/>
        </w:rPr>
        <w:t>PGN</w:t>
      </w:r>
      <w:r>
        <w:rPr>
          <w:rtl w:val="0"/>
        </w:rPr>
        <w:t xml:space="preserve">. </w:t>
      </w:r>
      <w:r>
        <w:rPr>
          <w:rtl w:val="0"/>
        </w:rPr>
        <w:t>PGN</w:t>
      </w:r>
      <w:r>
        <w:rPr>
          <w:rtl w:val="0"/>
        </w:rPr>
        <w:t xml:space="preserve"> </w:t>
      </w:r>
      <w:r>
        <w:rPr>
          <w:rtl w:val="0"/>
        </w:rPr>
        <w:t>es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Notación</w:t>
      </w:r>
      <w:r>
        <w:rPr>
          <w:rtl w:val="0"/>
        </w:rPr>
        <w:t xml:space="preserve"> </w:t>
      </w:r>
      <w:r>
        <w:rPr>
          <w:rtl w:val="0"/>
        </w:rPr>
        <w:t>portátil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juego</w:t>
      </w:r>
      <w:r>
        <w:rPr>
          <w:rtl w:val="0"/>
        </w:rPr>
        <w:t xml:space="preserve"> (</w:t>
      </w:r>
      <w:r>
        <w:rPr>
          <w:rtl w:val="0"/>
        </w:rPr>
        <w:t>Del</w:t>
      </w:r>
      <w:r>
        <w:rPr>
          <w:rtl w:val="0"/>
        </w:rPr>
        <w:t xml:space="preserve"> </w:t>
      </w:r>
      <w:r>
        <w:rPr>
          <w:rtl w:val="0"/>
        </w:rPr>
        <w:t>original</w:t>
      </w:r>
      <w:r>
        <w:rPr>
          <w:rtl w:val="0"/>
        </w:rPr>
        <w:t xml:space="preserve"> </w:t>
      </w:r>
      <w:r>
        <w:rPr>
          <w:rtl w:val="0"/>
        </w:rPr>
        <w:t>en</w:t>
      </w:r>
      <w:r>
        <w:rPr>
          <w:rtl w:val="0"/>
        </w:rPr>
        <w:t xml:space="preserve"> </w:t>
      </w:r>
      <w:r>
        <w:rPr>
          <w:rtl w:val="0"/>
        </w:rPr>
        <w:t>inglés</w:t>
      </w:r>
      <w:r>
        <w:rPr>
          <w:rtl w:val="0"/>
        </w:rPr>
        <w:t xml:space="preserve">: </w:t>
      </w:r>
      <w:r>
        <w:rPr>
          <w:rtl w:val="0"/>
        </w:rPr>
        <w:t>Portable</w:t>
      </w:r>
      <w:r>
        <w:rPr>
          <w:rtl w:val="0"/>
        </w:rPr>
        <w:t xml:space="preserve"> </w:t>
      </w:r>
      <w:r>
        <w:rPr>
          <w:rtl w:val="0"/>
        </w:rPr>
        <w:t>Game</w:t>
      </w:r>
      <w:r>
        <w:rPr>
          <w:rtl w:val="0"/>
        </w:rPr>
        <w:t xml:space="preserve"> </w:t>
      </w:r>
      <w:r>
        <w:rPr>
          <w:rtl w:val="0"/>
        </w:rPr>
        <w:t>Notation</w:t>
      </w:r>
      <w:r>
        <w:rPr>
          <w:rtl w:val="0"/>
        </w:rPr>
        <w:t xml:space="preserve"> (.</w:t>
      </w:r>
      <w:r>
        <w:rPr>
          <w:rtl w:val="0"/>
        </w:rPr>
        <w:t>PGN</w:t>
      </w:r>
      <w:r>
        <w:rPr>
          <w:rtl w:val="0"/>
        </w:rPr>
        <w:t xml:space="preserve">)) </w:t>
      </w:r>
      <w:r>
        <w:rPr>
          <w:rtl w:val="0"/>
        </w:rPr>
        <w:t>es</w:t>
      </w:r>
      <w:r>
        <w:rPr>
          <w:rtl w:val="0"/>
        </w:rPr>
        <w:t xml:space="preserve"> </w:t>
      </w:r>
      <w:r>
        <w:rPr>
          <w:rtl w:val="0"/>
        </w:rPr>
        <w:t>un</w:t>
      </w:r>
      <w:r>
        <w:rPr>
          <w:rtl w:val="0"/>
        </w:rPr>
        <w:t xml:space="preserve"> </w:t>
      </w:r>
      <w:r>
        <w:fldChar w:fldCharType="begin"/>
      </w:r>
      <w:r>
        <w:instrText>HYPERLINK "http://es.wikipedia.org/wiki/Formato_de_archivo_inform%C3%A1tico"</w:instrText>
      </w:r>
      <w:r>
        <w:fldChar w:fldCharType="separate"/>
      </w:r>
      <w:r>
        <w:rPr>
          <w:rtl w:val="0"/>
        </w:rPr>
        <w:t>formato</w:t>
      </w:r>
      <w:r>
        <w:fldChar w:fldCharType="end"/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fldChar w:fldCharType="begin"/>
      </w:r>
      <w:r>
        <w:instrText>HYPERLINK "http://es.wikipedia.org/wiki/Computadora"</w:instrText>
      </w:r>
      <w:r>
        <w:fldChar w:fldCharType="separate"/>
      </w:r>
      <w:r>
        <w:rPr>
          <w:rtl w:val="0"/>
        </w:rPr>
        <w:t>computadora</w:t>
      </w:r>
      <w:r>
        <w:fldChar w:fldCharType="end"/>
      </w:r>
      <w:r>
        <w:rPr>
          <w:rtl w:val="0"/>
        </w:rPr>
        <w:t xml:space="preserve"> </w:t>
      </w:r>
      <w:r>
        <w:rPr>
          <w:rtl w:val="0"/>
        </w:rPr>
        <w:t>para</w:t>
      </w:r>
      <w:r>
        <w:rPr>
          <w:rtl w:val="0"/>
        </w:rPr>
        <w:t xml:space="preserve"> </w:t>
      </w:r>
      <w:r>
        <w:rPr>
          <w:rtl w:val="0"/>
        </w:rPr>
        <w:t>grabar</w:t>
      </w:r>
      <w:r>
        <w:rPr>
          <w:rtl w:val="0"/>
        </w:rPr>
        <w:t xml:space="preserve"> </w:t>
      </w:r>
      <w:r>
        <w:fldChar w:fldCharType="begin"/>
      </w:r>
      <w:r>
        <w:instrText>HYPERLINK "http://es.wikipedia.org/wiki/Partida_(desambiguaci%C3%B3n)"</w:instrText>
      </w:r>
      <w:r>
        <w:fldChar w:fldCharType="separate"/>
      </w:r>
      <w:r>
        <w:rPr>
          <w:rtl w:val="0"/>
        </w:rPr>
        <w:t>partidas</w:t>
      </w:r>
      <w:r>
        <w:fldChar w:fldCharType="end"/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fldChar w:fldCharType="begin"/>
      </w:r>
      <w:r>
        <w:instrText>HYPERLINK "http://es.wikipedia.org/wiki/Ajedrez"</w:instrText>
      </w:r>
      <w:r>
        <w:fldChar w:fldCharType="separate"/>
      </w:r>
      <w:r>
        <w:rPr>
          <w:rtl w:val="0"/>
        </w:rPr>
        <w:t>ajedrez</w:t>
      </w:r>
      <w:r>
        <w:fldChar w:fldCharType="end"/>
      </w:r>
      <w:r>
        <w:rPr>
          <w:rtl w:val="0"/>
        </w:rPr>
        <w:t xml:space="preserve">, </w:t>
      </w:r>
      <w:r>
        <w:rPr>
          <w:rtl w:val="0"/>
        </w:rPr>
        <w:t>tanto</w:t>
      </w:r>
      <w:r>
        <w:rPr>
          <w:rtl w:val="0"/>
        </w:rPr>
        <w:t xml:space="preserve"> </w:t>
      </w:r>
      <w:r>
        <w:rPr>
          <w:rtl w:val="0"/>
        </w:rPr>
        <w:t>los</w:t>
      </w:r>
      <w:r>
        <w:rPr>
          <w:rtl w:val="0"/>
        </w:rPr>
        <w:t xml:space="preserve"> </w:t>
      </w:r>
      <w:r>
        <w:rPr>
          <w:rtl w:val="0"/>
        </w:rPr>
        <w:t>movimientos</w:t>
      </w:r>
      <w:r>
        <w:rPr>
          <w:rtl w:val="0"/>
        </w:rPr>
        <w:t xml:space="preserve"> </w:t>
      </w:r>
      <w:r>
        <w:rPr>
          <w:rtl w:val="0"/>
        </w:rPr>
        <w:t>como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información</w:t>
      </w:r>
      <w:r>
        <w:rPr>
          <w:rtl w:val="0"/>
        </w:rPr>
        <w:t xml:space="preserve"> </w:t>
      </w:r>
      <w:r>
        <w:rPr>
          <w:rtl w:val="0"/>
        </w:rPr>
        <w:t>relacionada</w:t>
      </w:r>
      <w:r>
        <w:rPr>
          <w:rtl w:val="0"/>
        </w:rPr>
        <w:t xml:space="preserve">;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mayoría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los</w:t>
      </w:r>
      <w:r>
        <w:rPr>
          <w:rtl w:val="0"/>
        </w:rPr>
        <w:t xml:space="preserve"> </w:t>
      </w:r>
      <w:r>
        <w:rPr>
          <w:rtl w:val="0"/>
        </w:rPr>
        <w:t>programas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ajedrez</w:t>
      </w:r>
      <w:r>
        <w:rPr>
          <w:rtl w:val="0"/>
        </w:rPr>
        <w:t xml:space="preserve"> </w:t>
      </w:r>
      <w:r>
        <w:rPr>
          <w:rtl w:val="0"/>
        </w:rPr>
        <w:t>para</w:t>
      </w:r>
      <w:r>
        <w:rPr>
          <w:rtl w:val="0"/>
        </w:rPr>
        <w:t xml:space="preserve"> </w:t>
      </w:r>
      <w:r>
        <w:rPr>
          <w:rtl w:val="0"/>
        </w:rPr>
        <w:t>computadora</w:t>
      </w:r>
      <w:r>
        <w:rPr>
          <w:rtl w:val="0"/>
        </w:rPr>
        <w:t xml:space="preserve"> </w:t>
      </w:r>
      <w:r>
        <w:rPr>
          <w:rtl w:val="0"/>
        </w:rPr>
        <w:t>reconocen</w:t>
      </w:r>
      <w:r>
        <w:rPr>
          <w:rtl w:val="0"/>
        </w:rPr>
        <w:t xml:space="preserve"> </w:t>
      </w:r>
      <w:r>
        <w:rPr>
          <w:rtl w:val="0"/>
        </w:rPr>
        <w:t>este</w:t>
      </w:r>
      <w:r>
        <w:rPr>
          <w:rtl w:val="0"/>
        </w:rPr>
        <w:t xml:space="preserve"> </w:t>
      </w:r>
      <w:r>
        <w:rPr>
          <w:rtl w:val="0"/>
        </w:rPr>
        <w:t>formato</w:t>
      </w:r>
      <w:r>
        <w:rPr>
          <w:rtl w:val="0"/>
        </w:rPr>
        <w:t xml:space="preserve"> </w:t>
      </w:r>
      <w:r>
        <w:rPr>
          <w:rtl w:val="0"/>
        </w:rPr>
        <w:t>que</w:t>
      </w:r>
      <w:r>
        <w:rPr>
          <w:rtl w:val="0"/>
        </w:rPr>
        <w:t xml:space="preserve"> </w:t>
      </w:r>
      <w:r>
        <w:rPr>
          <w:rtl w:val="0"/>
        </w:rPr>
        <w:t>es</w:t>
      </w:r>
      <w:r>
        <w:rPr>
          <w:rtl w:val="0"/>
        </w:rPr>
        <w:t xml:space="preserve"> </w:t>
      </w:r>
      <w:r>
        <w:rPr>
          <w:rtl w:val="0"/>
        </w:rPr>
        <w:t>muy</w:t>
      </w:r>
      <w:r>
        <w:rPr>
          <w:rtl w:val="0"/>
        </w:rPr>
        <w:t xml:space="preserve"> </w:t>
      </w:r>
      <w:r>
        <w:rPr>
          <w:rtl w:val="0"/>
        </w:rPr>
        <w:t>popular</w:t>
      </w:r>
      <w:r>
        <w:rPr>
          <w:rtl w:val="0"/>
        </w:rPr>
        <w:t xml:space="preserve"> </w:t>
      </w:r>
      <w:r>
        <w:rPr>
          <w:rtl w:val="0"/>
        </w:rPr>
        <w:t>como</w:t>
      </w:r>
      <w:r>
        <w:rPr>
          <w:rtl w:val="0"/>
        </w:rPr>
        <w:t xml:space="preserve"> </w:t>
      </w:r>
      <w:r>
        <w:rPr>
          <w:rtl w:val="0"/>
        </w:rPr>
        <w:t>consecuencia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su</w:t>
      </w:r>
      <w:r>
        <w:rPr>
          <w:rtl w:val="0"/>
        </w:rPr>
        <w:t xml:space="preserve"> </w:t>
      </w:r>
      <w:r>
        <w:rPr>
          <w:rtl w:val="0"/>
        </w:rPr>
        <w:t>fácil</w:t>
      </w:r>
      <w:r>
        <w:rPr>
          <w:rtl w:val="0"/>
        </w:rPr>
        <w:t xml:space="preserve"> </w:t>
      </w:r>
      <w:r>
        <w:rPr>
          <w:rtl w:val="0"/>
        </w:rPr>
        <w:t>uso</w:t>
      </w:r>
      <w:r>
        <w:rPr>
          <w:rtl w:val="0"/>
        </w:rPr>
        <w:t>.</w:t>
      </w:r>
    </w:p>
    <w:p w:rsidR="00A77B3E">
      <w:pPr>
        <w:pStyle w:val="Title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bookmarkStart w:id="4" w:name="h.1ux17ekmtmn1"/>
      <w:bookmarkEnd w:id="4"/>
      <w:r>
        <w:rPr>
          <w:rtl w:val="0"/>
        </w:rPr>
        <w:t>Descripción</w:t>
      </w:r>
      <w:r>
        <w:rPr>
          <w:rtl w:val="0"/>
        </w:rPr>
        <w:t xml:space="preserve"> </w:t>
      </w:r>
      <w:r>
        <w:rPr>
          <w:rtl w:val="0"/>
        </w:rPr>
        <w:t>del</w:t>
      </w:r>
      <w:r>
        <w:rPr>
          <w:rtl w:val="0"/>
        </w:rPr>
        <w:t xml:space="preserve"> </w:t>
      </w:r>
      <w:r>
        <w:rPr>
          <w:rtl w:val="0"/>
        </w:rPr>
        <w:t>contenido</w:t>
      </w:r>
      <w:r>
        <w:rPr>
          <w:rtl w:val="0"/>
        </w:rPr>
        <w:t xml:space="preserve">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pgn</w:t>
      </w:r>
      <w:r>
        <w:rPr>
          <w:rtl w:val="0"/>
        </w:rPr>
        <w:t xml:space="preserve"> </w:t>
      </w:r>
      <w:r>
        <w:rPr>
          <w:rtl w:val="0"/>
        </w:rPr>
        <w:t>contiene</w:t>
      </w:r>
      <w:r>
        <w:rPr>
          <w:rtl w:val="0"/>
        </w:rPr>
        <w:t xml:space="preserve"> </w:t>
      </w:r>
      <w:r>
        <w:rPr>
          <w:rtl w:val="0"/>
        </w:rPr>
        <w:t>información</w:t>
      </w:r>
      <w:r>
        <w:rPr>
          <w:rtl w:val="0"/>
        </w:rPr>
        <w:t xml:space="preserve"> </w:t>
      </w:r>
      <w:r>
        <w:rPr>
          <w:rtl w:val="0"/>
        </w:rPr>
        <w:t>sobre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partida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los</w:t>
      </w:r>
      <w:r>
        <w:rPr>
          <w:rtl w:val="0"/>
        </w:rPr>
        <w:t xml:space="preserve"> </w:t>
      </w:r>
      <w:r>
        <w:rPr>
          <w:rtl w:val="0"/>
        </w:rPr>
        <w:t>pasos</w:t>
      </w:r>
      <w:r>
        <w:rPr>
          <w:rtl w:val="0"/>
        </w:rPr>
        <w:t xml:space="preserve"> </w:t>
      </w:r>
      <w:r>
        <w:rPr>
          <w:rtl w:val="0"/>
        </w:rPr>
        <w:t>que</w:t>
      </w:r>
      <w:r>
        <w:rPr>
          <w:rtl w:val="0"/>
        </w:rPr>
        <w:t xml:space="preserve"> </w:t>
      </w:r>
      <w:r>
        <w:rPr>
          <w:rtl w:val="0"/>
        </w:rPr>
        <w:t>se</w:t>
      </w:r>
      <w:r>
        <w:rPr>
          <w:rtl w:val="0"/>
        </w:rPr>
        <w:t xml:space="preserve"> </w:t>
      </w:r>
      <w:r>
        <w:rPr>
          <w:rtl w:val="0"/>
        </w:rPr>
        <w:t>van</w:t>
      </w:r>
      <w:r>
        <w:rPr>
          <w:rtl w:val="0"/>
        </w:rPr>
        <w:t xml:space="preserve"> </w:t>
      </w:r>
      <w:r>
        <w:rPr>
          <w:rtl w:val="0"/>
        </w:rPr>
        <w:t>dando</w:t>
      </w:r>
      <w:r>
        <w:rPr>
          <w:rtl w:val="0"/>
        </w:rPr>
        <w:t xml:space="preserve"> </w:t>
      </w:r>
      <w:r>
        <w:rPr>
          <w:rtl w:val="0"/>
        </w:rPr>
        <w:t>en</w:t>
      </w:r>
      <w:r>
        <w:rPr>
          <w:rtl w:val="0"/>
        </w:rPr>
        <w:t xml:space="preserve"> </w:t>
      </w:r>
      <w:r>
        <w:rPr>
          <w:rtl w:val="0"/>
        </w:rPr>
        <w:t>un</w:t>
      </w:r>
      <w:r>
        <w:rPr>
          <w:rtl w:val="0"/>
        </w:rPr>
        <w:t xml:space="preserve"> </w:t>
      </w:r>
      <w:r>
        <w:rPr>
          <w:rtl w:val="0"/>
        </w:rPr>
        <w:t>juego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ajedrez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Tabla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significados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680"/>
        <w:gridCol w:w="4680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</w:pPr>
            <w:r>
              <w:rPr>
                <w:rtl w:val="0"/>
              </w:rPr>
              <w:t>K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</w:pPr>
            <w:r>
              <w:rPr>
                <w:rtl w:val="0"/>
              </w:rPr>
              <w:t>Rey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</w:pPr>
            <w:r>
              <w:rPr>
                <w:rtl w:val="0"/>
              </w:rPr>
              <w:t>Q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</w:pPr>
            <w:r>
              <w:rPr>
                <w:rtl w:val="0"/>
              </w:rPr>
              <w:t>Dama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</w:pPr>
            <w:r>
              <w:rPr>
                <w:rtl w:val="0"/>
              </w:rPr>
              <w:t>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</w:pPr>
            <w:r>
              <w:rPr>
                <w:rtl w:val="0"/>
              </w:rPr>
              <w:t>Torre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</w:pPr>
            <w:r>
              <w:rPr>
                <w:rtl w:val="0"/>
              </w:rPr>
              <w:t>B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</w:pPr>
            <w:r>
              <w:rPr>
                <w:rtl w:val="0"/>
              </w:rPr>
              <w:t>Alfil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</w:pPr>
            <w:r>
              <w:rPr>
                <w:rtl w:val="0"/>
              </w:rPr>
              <w:t>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</w:pPr>
            <w:r>
              <w:rPr>
                <w:rtl w:val="0"/>
              </w:rPr>
              <w:t>Caballo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</w:pPr>
            <w:r>
              <w:rPr>
                <w:rtl w:val="0"/>
              </w:rPr>
              <w:t>“”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</w:pPr>
            <w:r>
              <w:rPr>
                <w:rtl w:val="0"/>
              </w:rPr>
              <w:t>Peón</w:t>
            </w:r>
            <w:r>
              <w:rPr>
                <w:rtl w:val="0"/>
              </w:rPr>
              <w:t xml:space="preserve"> (</w:t>
            </w:r>
            <w:r>
              <w:rPr>
                <w:rtl w:val="0"/>
              </w:rPr>
              <w:t>usualmente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no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se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menciona</w:t>
            </w:r>
            <w:r>
              <w:rPr>
                <w:rtl w:val="0"/>
              </w:rPr>
              <w:t>)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</w:pPr>
            <w:r>
              <w:rPr>
                <w:rtl w:val="0"/>
              </w:rPr>
              <w:t>x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</w:pPr>
            <w:r>
              <w:rPr>
                <w:rtl w:val="0"/>
              </w:rPr>
              <w:t>Captura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</w:pPr>
            <w:r>
              <w:rPr>
                <w:rtl w:val="0"/>
              </w:rPr>
              <w:t>O</w:t>
            </w:r>
            <w:r>
              <w:rPr>
                <w:rtl w:val="0"/>
              </w:rPr>
              <w:t>-</w:t>
            </w:r>
            <w:r>
              <w:rPr>
                <w:rtl w:val="0"/>
              </w:rPr>
              <w:t>O</w:t>
            </w:r>
            <w:r>
              <w:rPr>
                <w:rtl w:val="0"/>
              </w:rPr>
              <w:t xml:space="preserve">   </w:t>
            </w:r>
            <w:r>
              <w:rPr>
                <w:rtl w:val="0"/>
              </w:rPr>
              <w:t>O</w:t>
            </w:r>
            <w:r>
              <w:rPr>
                <w:rtl w:val="0"/>
              </w:rPr>
              <w:t>-</w:t>
            </w:r>
            <w:r>
              <w:rPr>
                <w:rtl w:val="0"/>
              </w:rPr>
              <w:t>O</w:t>
            </w:r>
            <w:r>
              <w:rPr>
                <w:rtl w:val="0"/>
              </w:rPr>
              <w:t>-</w:t>
            </w:r>
            <w:r>
              <w:rPr>
                <w:rtl w:val="0"/>
              </w:rPr>
              <w:t>O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</w:pPr>
            <w:r>
              <w:rPr>
                <w:rtl w:val="0"/>
              </w:rPr>
              <w:t>Enroque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</w:pPr>
            <w:r>
              <w:rPr>
                <w:rtl w:val="0"/>
              </w:rPr>
              <w:t>+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</w:pPr>
            <w:r>
              <w:rPr>
                <w:rtl w:val="0"/>
              </w:rPr>
              <w:t>Jaque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</w:pPr>
            <w:r>
              <w:rPr>
                <w:rtl w:val="0"/>
              </w:rPr>
              <w:t>#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</w:pPr>
            <w:r>
              <w:rPr>
                <w:rtl w:val="0"/>
              </w:rPr>
              <w:t>Jaque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Mate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</w:pPr>
            <w:r>
              <w:rPr>
                <w:rtl w:val="0"/>
              </w:rPr>
              <w:t>&lt;</w:t>
            </w:r>
            <w:r>
              <w:rPr>
                <w:rtl w:val="0"/>
              </w:rPr>
              <w:t>columna</w:t>
            </w:r>
            <w:r>
              <w:rPr>
                <w:rtl w:val="0"/>
              </w:rPr>
              <w:t>&gt;&lt;</w:t>
            </w:r>
            <w:r>
              <w:rPr>
                <w:rtl w:val="0"/>
              </w:rPr>
              <w:t>fila</w:t>
            </w:r>
            <w:r>
              <w:rPr>
                <w:rtl w:val="0"/>
              </w:rPr>
              <w:t>&gt;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="240" w:lineRule="auto"/>
            </w:pPr>
            <w:r>
              <w:rPr>
                <w:rtl w:val="0"/>
              </w:rPr>
              <w:t>Posición</w:t>
            </w:r>
            <w:r>
              <w:rPr>
                <w:rtl w:val="0"/>
              </w:rPr>
              <w:t xml:space="preserve"> (</w:t>
            </w:r>
            <w:r>
              <w:rPr>
                <w:rtl w:val="0"/>
              </w:rPr>
              <w:t>ejemplo</w:t>
            </w:r>
            <w:r>
              <w:rPr>
                <w:rtl w:val="0"/>
              </w:rPr>
              <w:t xml:space="preserve">: </w:t>
            </w:r>
            <w:r>
              <w:rPr>
                <w:rtl w:val="0"/>
              </w:rPr>
              <w:t>e</w:t>
            </w:r>
            <w:r>
              <w:rPr>
                <w:rtl w:val="0"/>
              </w:rPr>
              <w:t>4)</w:t>
            </w: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Por</w:t>
      </w:r>
      <w:r>
        <w:rPr>
          <w:rtl w:val="0"/>
        </w:rPr>
        <w:t xml:space="preserve"> </w:t>
      </w:r>
      <w:r>
        <w:rPr>
          <w:rtl w:val="0"/>
        </w:rPr>
        <w:t>lo</w:t>
      </w:r>
      <w:r>
        <w:rPr>
          <w:rtl w:val="0"/>
        </w:rPr>
        <w:t xml:space="preserve"> </w:t>
      </w:r>
      <w:r>
        <w:rPr>
          <w:rtl w:val="0"/>
        </w:rPr>
        <w:t>general</w:t>
      </w:r>
      <w:r>
        <w:rPr>
          <w:rtl w:val="0"/>
        </w:rPr>
        <w:t xml:space="preserve">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peón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es</w:t>
      </w:r>
      <w:r>
        <w:rPr>
          <w:rtl w:val="0"/>
        </w:rPr>
        <w:t xml:space="preserve"> </w:t>
      </w:r>
      <w:r>
        <w:rPr>
          <w:rtl w:val="0"/>
        </w:rPr>
        <w:t>especificado</w:t>
      </w:r>
      <w:r>
        <w:rPr>
          <w:rtl w:val="0"/>
        </w:rPr>
        <w:t xml:space="preserve">, </w:t>
      </w:r>
      <w:r>
        <w:rPr>
          <w:rtl w:val="0"/>
        </w:rPr>
        <w:t>sin</w:t>
      </w:r>
      <w:r>
        <w:rPr>
          <w:rtl w:val="0"/>
        </w:rPr>
        <w:t xml:space="preserve"> </w:t>
      </w:r>
      <w:r>
        <w:rPr>
          <w:rtl w:val="0"/>
        </w:rPr>
        <w:t>embargo</w:t>
      </w:r>
      <w:r>
        <w:rPr>
          <w:rtl w:val="0"/>
        </w:rPr>
        <w:t xml:space="preserve">, </w:t>
      </w:r>
      <w:r>
        <w:rPr>
          <w:rtl w:val="0"/>
        </w:rPr>
        <w:t>por</w:t>
      </w:r>
      <w:r>
        <w:rPr>
          <w:rtl w:val="0"/>
        </w:rPr>
        <w:t xml:space="preserve"> </w:t>
      </w:r>
      <w:r>
        <w:rPr>
          <w:rtl w:val="0"/>
        </w:rPr>
        <w:t>formalidad</w:t>
      </w:r>
      <w:r>
        <w:rPr>
          <w:rtl w:val="0"/>
        </w:rPr>
        <w:t xml:space="preserve"> </w:t>
      </w:r>
      <w:r>
        <w:rPr>
          <w:rtl w:val="0"/>
        </w:rPr>
        <w:t>se</w:t>
      </w:r>
      <w:r>
        <w:rPr>
          <w:rtl w:val="0"/>
        </w:rPr>
        <w:t xml:space="preserve"> </w:t>
      </w:r>
      <w:r>
        <w:rPr>
          <w:rtl w:val="0"/>
        </w:rPr>
        <w:t>puede</w:t>
      </w:r>
      <w:r>
        <w:rPr>
          <w:rtl w:val="0"/>
        </w:rPr>
        <w:t xml:space="preserve"> </w:t>
      </w:r>
      <w:r>
        <w:rPr>
          <w:rtl w:val="0"/>
        </w:rPr>
        <w:t>utilizar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letra</w:t>
      </w:r>
      <w:r>
        <w:rPr>
          <w:rtl w:val="0"/>
        </w:rPr>
        <w:t xml:space="preserve"> </w:t>
      </w:r>
      <w:r>
        <w:rPr>
          <w:rtl w:val="0"/>
        </w:rPr>
        <w:t>mayúscula</w:t>
      </w:r>
      <w:r>
        <w:rPr>
          <w:rtl w:val="0"/>
        </w:rPr>
        <w:t xml:space="preserve"> “</w:t>
      </w:r>
      <w:r>
        <w:rPr>
          <w:rtl w:val="0"/>
        </w:rPr>
        <w:t>P</w:t>
      </w:r>
      <w:r>
        <w:rPr>
          <w:rtl w:val="0"/>
        </w:rPr>
        <w:t xml:space="preserve">”. </w:t>
      </w:r>
      <w:r>
        <w:rPr>
          <w:rtl w:val="0"/>
        </w:rPr>
        <w:t>Existen</w:t>
      </w:r>
      <w:r>
        <w:rPr>
          <w:rtl w:val="0"/>
        </w:rPr>
        <w:t xml:space="preserve"> </w:t>
      </w:r>
      <w:r>
        <w:rPr>
          <w:rtl w:val="0"/>
        </w:rPr>
        <w:t>variaciones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este</w:t>
      </w:r>
      <w:r>
        <w:rPr>
          <w:rtl w:val="0"/>
        </w:rPr>
        <w:t xml:space="preserve"> </w:t>
      </w:r>
      <w:r>
        <w:rPr>
          <w:rtl w:val="0"/>
        </w:rPr>
        <w:t>lenguaje</w:t>
      </w:r>
      <w:r>
        <w:rPr>
          <w:rtl w:val="0"/>
        </w:rPr>
        <w:t xml:space="preserve"> </w:t>
      </w:r>
      <w:r>
        <w:rPr>
          <w:rtl w:val="0"/>
        </w:rPr>
        <w:t>pues</w:t>
      </w:r>
      <w:r>
        <w:rPr>
          <w:rtl w:val="0"/>
        </w:rPr>
        <w:t xml:space="preserve"> </w:t>
      </w:r>
      <w:r>
        <w:rPr>
          <w:rtl w:val="0"/>
        </w:rPr>
        <w:t>en</w:t>
      </w:r>
      <w:r>
        <w:rPr>
          <w:rtl w:val="0"/>
        </w:rPr>
        <w:t xml:space="preserve"> </w:t>
      </w:r>
      <w:r>
        <w:rPr>
          <w:rtl w:val="0"/>
        </w:rPr>
        <w:t>algunas</w:t>
      </w:r>
      <w:r>
        <w:rPr>
          <w:rtl w:val="0"/>
        </w:rPr>
        <w:t xml:space="preserve"> </w:t>
      </w:r>
      <w:r>
        <w:rPr>
          <w:rtl w:val="0"/>
        </w:rPr>
        <w:t>ocasiones</w:t>
      </w:r>
      <w:r>
        <w:rPr>
          <w:rtl w:val="0"/>
        </w:rPr>
        <w:t xml:space="preserve"> </w:t>
      </w:r>
      <w:r>
        <w:rPr>
          <w:rtl w:val="0"/>
        </w:rPr>
        <w:t>los</w:t>
      </w:r>
      <w:r>
        <w:rPr>
          <w:rtl w:val="0"/>
        </w:rPr>
        <w:t xml:space="preserve"> </w:t>
      </w:r>
      <w:r>
        <w:rPr>
          <w:rtl w:val="0"/>
        </w:rPr>
        <w:t>movimientos</w:t>
      </w:r>
      <w:r>
        <w:rPr>
          <w:rtl w:val="0"/>
        </w:rPr>
        <w:t xml:space="preserve"> </w:t>
      </w:r>
      <w:r>
        <w:rPr>
          <w:rtl w:val="0"/>
        </w:rPr>
        <w:t>quedan</w:t>
      </w:r>
      <w:r>
        <w:rPr>
          <w:rtl w:val="0"/>
        </w:rPr>
        <w:t xml:space="preserve"> </w:t>
      </w:r>
      <w:r>
        <w:rPr>
          <w:rtl w:val="0"/>
        </w:rPr>
        <w:t>ambiguos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hora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escribirlos</w:t>
      </w:r>
      <w:r>
        <w:rPr>
          <w:rtl w:val="0"/>
        </w:rPr>
        <w:t xml:space="preserve">, </w:t>
      </w:r>
      <w:r>
        <w:rPr>
          <w:rtl w:val="0"/>
        </w:rPr>
        <w:t>entonces</w:t>
      </w:r>
      <w:r>
        <w:rPr>
          <w:rtl w:val="0"/>
        </w:rPr>
        <w:t xml:space="preserve"> </w:t>
      </w:r>
      <w:r>
        <w:rPr>
          <w:rtl w:val="0"/>
        </w:rPr>
        <w:t>se</w:t>
      </w:r>
      <w:r>
        <w:rPr>
          <w:rtl w:val="0"/>
        </w:rPr>
        <w:t xml:space="preserve"> </w:t>
      </w:r>
      <w:r>
        <w:rPr>
          <w:rtl w:val="0"/>
        </w:rPr>
        <w:t>utiliza</w:t>
      </w:r>
      <w:r>
        <w:rPr>
          <w:rtl w:val="0"/>
        </w:rPr>
        <w:t xml:space="preserve">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origen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destino</w:t>
      </w:r>
      <w:r>
        <w:rPr>
          <w:rtl w:val="0"/>
        </w:rPr>
        <w:t xml:space="preserve">,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diferencia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solo</w:t>
      </w:r>
      <w:r>
        <w:rPr>
          <w:rtl w:val="0"/>
        </w:rPr>
        <w:t xml:space="preserve">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destino</w:t>
      </w:r>
      <w:r>
        <w:rPr>
          <w:rtl w:val="0"/>
        </w:rPr>
        <w:t>.</w:t>
      </w:r>
    </w:p>
    <w:p w:rsidR="00A77B3E">
      <w:pPr>
        <w:pStyle w:val="Title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bookmarkStart w:id="5" w:name="h.gsdeazja95fg"/>
      <w:bookmarkEnd w:id="5"/>
      <w:r>
        <w:rPr>
          <w:rtl w:val="0"/>
        </w:rPr>
        <w:t>Definición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estructuras</w:t>
      </w:r>
      <w:r>
        <w:rPr>
          <w:rtl w:val="0"/>
        </w:rPr>
        <w:t xml:space="preserve">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Principalmente</w:t>
      </w:r>
      <w:r>
        <w:rPr>
          <w:rtl w:val="0"/>
        </w:rPr>
        <w:t xml:space="preserve"> </w:t>
      </w:r>
      <w:r>
        <w:rPr>
          <w:rtl w:val="0"/>
        </w:rPr>
        <w:t>se</w:t>
      </w:r>
      <w:r>
        <w:rPr>
          <w:rtl w:val="0"/>
        </w:rPr>
        <w:t xml:space="preserve"> </w:t>
      </w:r>
      <w:r>
        <w:rPr>
          <w:rtl w:val="0"/>
        </w:rPr>
        <w:t>utilizan</w:t>
      </w:r>
      <w:r>
        <w:rPr>
          <w:rtl w:val="0"/>
        </w:rPr>
        <w:t xml:space="preserve"> </w:t>
      </w:r>
      <w:r>
        <w:rPr>
          <w:rtl w:val="0"/>
        </w:rPr>
        <w:t>arrays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elementos</w:t>
      </w:r>
      <w:r>
        <w:rPr>
          <w:rtl w:val="0"/>
        </w:rPr>
        <w:t xml:space="preserve"> </w:t>
      </w:r>
      <w:r>
        <w:rPr>
          <w:rtl w:val="0"/>
        </w:rPr>
        <w:t>textuales</w:t>
      </w:r>
      <w:r>
        <w:rPr>
          <w:rtl w:val="0"/>
        </w:rPr>
        <w:t xml:space="preserve"> </w:t>
      </w:r>
      <w:r>
        <w:rPr>
          <w:rtl w:val="0"/>
        </w:rPr>
        <w:t>ordenados</w:t>
      </w:r>
      <w:r>
        <w:rPr>
          <w:rtl w:val="0"/>
        </w:rPr>
        <w:t xml:space="preserve"> </w:t>
      </w:r>
      <w:r>
        <w:rPr>
          <w:rtl w:val="0"/>
        </w:rPr>
        <w:t>lógicamente</w:t>
      </w:r>
      <w:r>
        <w:rPr>
          <w:rtl w:val="0"/>
        </w:rPr>
        <w:t xml:space="preserve"> </w:t>
      </w:r>
      <w:r>
        <w:rPr>
          <w:rtl w:val="0"/>
        </w:rPr>
        <w:t>para</w:t>
      </w:r>
      <w:r>
        <w:rPr>
          <w:rtl w:val="0"/>
        </w:rPr>
        <w:t xml:space="preserve"> </w:t>
      </w:r>
      <w:r>
        <w:rPr>
          <w:rtl w:val="0"/>
        </w:rPr>
        <w:t>mostrarlos</w:t>
      </w:r>
      <w:r>
        <w:rPr>
          <w:rtl w:val="0"/>
        </w:rPr>
        <w:t xml:space="preserve"> </w:t>
      </w:r>
      <w:r>
        <w:rPr>
          <w:rtl w:val="0"/>
        </w:rPr>
        <w:t>según</w:t>
      </w:r>
      <w:r>
        <w:rPr>
          <w:rtl w:val="0"/>
        </w:rPr>
        <w:t xml:space="preserve">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jugador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turno</w:t>
      </w:r>
      <w:r>
        <w:rPr>
          <w:rtl w:val="0"/>
        </w:rPr>
        <w:t>.</w:t>
      </w:r>
    </w:p>
    <w:p w:rsidR="00A77B3E">
      <w:pPr>
        <w:pStyle w:val="Title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bookmarkStart w:id="6" w:name="h.q7rwpjahiqcq"/>
      <w:bookmarkEnd w:id="6"/>
      <w:r>
        <w:rPr>
          <w:rtl w:val="0"/>
        </w:rPr>
        <w:t>Compilación</w:t>
      </w:r>
      <w:r>
        <w:rPr>
          <w:rtl w:val="0"/>
        </w:rPr>
        <w:t xml:space="preserve">, </w:t>
      </w:r>
      <w:r>
        <w:rPr>
          <w:rtl w:val="0"/>
        </w:rPr>
        <w:t>ejecución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utilización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Se</w:t>
      </w:r>
      <w:r>
        <w:rPr>
          <w:rtl w:val="0"/>
        </w:rPr>
        <w:t xml:space="preserve"> </w:t>
      </w:r>
      <w:r>
        <w:rPr>
          <w:rtl w:val="0"/>
        </w:rPr>
        <w:t>compila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ejecuta</w:t>
      </w:r>
      <w:r>
        <w:rPr>
          <w:rtl w:val="0"/>
        </w:rPr>
        <w:t xml:space="preserve"> </w:t>
      </w:r>
      <w:r>
        <w:rPr>
          <w:rtl w:val="0"/>
        </w:rPr>
        <w:t>como</w:t>
      </w:r>
      <w:r>
        <w:rPr>
          <w:rtl w:val="0"/>
        </w:rPr>
        <w:t xml:space="preserve"> </w:t>
      </w:r>
      <w:r>
        <w:rPr>
          <w:rtl w:val="0"/>
        </w:rPr>
        <w:t>cualquier</w:t>
      </w:r>
      <w:r>
        <w:rPr>
          <w:rtl w:val="0"/>
        </w:rPr>
        <w:t xml:space="preserve"> </w:t>
      </w:r>
      <w:r>
        <w:rPr>
          <w:rtl w:val="0"/>
        </w:rPr>
        <w:t>otra</w:t>
      </w:r>
      <w:r>
        <w:rPr>
          <w:rtl w:val="0"/>
        </w:rPr>
        <w:t xml:space="preserve"> </w:t>
      </w:r>
      <w:r>
        <w:rPr>
          <w:rtl w:val="0"/>
        </w:rPr>
        <w:t>aplicación</w:t>
      </w:r>
      <w:r>
        <w:rPr>
          <w:rtl w:val="0"/>
        </w:rPr>
        <w:t xml:space="preserve"> </w:t>
      </w:r>
      <w:r>
        <w:rPr>
          <w:rtl w:val="0"/>
        </w:rPr>
        <w:t>en</w:t>
      </w:r>
      <w:r>
        <w:rPr>
          <w:rtl w:val="0"/>
        </w:rPr>
        <w:t xml:space="preserve"> </w:t>
      </w:r>
      <w:r>
        <w:rPr>
          <w:rtl w:val="0"/>
        </w:rPr>
        <w:t>XUL</w:t>
      </w:r>
      <w:r>
        <w:rPr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Para</w:t>
      </w:r>
      <w:r>
        <w:rPr>
          <w:rtl w:val="0"/>
        </w:rPr>
        <w:t xml:space="preserve"> </w:t>
      </w:r>
      <w:r>
        <w:rPr>
          <w:rtl w:val="0"/>
        </w:rPr>
        <w:t>utilizar</w:t>
      </w:r>
      <w:r>
        <w:rPr>
          <w:rtl w:val="0"/>
        </w:rPr>
        <w:t xml:space="preserve">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software</w:t>
      </w:r>
      <w:r>
        <w:rPr>
          <w:rtl w:val="0"/>
        </w:rPr>
        <w:t xml:space="preserve"> </w:t>
      </w:r>
      <w:r>
        <w:rPr>
          <w:rtl w:val="0"/>
        </w:rPr>
        <w:t>se</w:t>
      </w:r>
      <w:r>
        <w:rPr>
          <w:rtl w:val="0"/>
        </w:rPr>
        <w:t xml:space="preserve"> </w:t>
      </w:r>
      <w:r>
        <w:rPr>
          <w:rtl w:val="0"/>
        </w:rPr>
        <w:t>debe</w:t>
      </w:r>
      <w:r>
        <w:rPr>
          <w:rtl w:val="0"/>
        </w:rPr>
        <w:t xml:space="preserve"> </w:t>
      </w:r>
      <w:r>
        <w:rPr>
          <w:rtl w:val="0"/>
        </w:rPr>
        <w:t>primero</w:t>
      </w:r>
      <w:r>
        <w:rPr>
          <w:rtl w:val="0"/>
        </w:rPr>
        <w:t xml:space="preserve"> </w:t>
      </w:r>
      <w:r>
        <w:rPr>
          <w:rtl w:val="0"/>
        </w:rPr>
        <w:t>cargar</w:t>
      </w:r>
      <w:r>
        <w:rPr>
          <w:rtl w:val="0"/>
        </w:rPr>
        <w:t xml:space="preserve"> </w:t>
      </w:r>
      <w:r>
        <w:rPr>
          <w:rtl w:val="0"/>
        </w:rPr>
        <w:t>un</w:t>
      </w:r>
      <w:r>
        <w:rPr>
          <w:rtl w:val="0"/>
        </w:rPr>
        <w:t xml:space="preserve"> </w:t>
      </w:r>
      <w:r>
        <w:rPr>
          <w:rtl w:val="0"/>
        </w:rPr>
        <w:t>archivo</w:t>
      </w:r>
      <w:r>
        <w:rPr>
          <w:rtl w:val="0"/>
        </w:rPr>
        <w:t xml:space="preserve"> </w:t>
      </w:r>
      <w:r>
        <w:rPr>
          <w:rtl w:val="0"/>
        </w:rPr>
        <w:t>PGN</w:t>
      </w:r>
      <w:r>
        <w:rPr>
          <w:rtl w:val="0"/>
        </w:rPr>
        <w:t xml:space="preserve">, </w:t>
      </w:r>
      <w:r>
        <w:rPr>
          <w:rtl w:val="0"/>
        </w:rPr>
        <w:t>posteriormente</w:t>
      </w:r>
      <w:r>
        <w:rPr>
          <w:rtl w:val="0"/>
        </w:rPr>
        <w:t xml:space="preserve"> </w:t>
      </w:r>
      <w:r>
        <w:rPr>
          <w:rtl w:val="0"/>
        </w:rPr>
        <w:t>se</w:t>
      </w:r>
      <w:r>
        <w:rPr>
          <w:rtl w:val="0"/>
        </w:rPr>
        <w:t xml:space="preserve"> </w:t>
      </w:r>
      <w:r>
        <w:rPr>
          <w:rtl w:val="0"/>
        </w:rPr>
        <w:t>navega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través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los</w:t>
      </w:r>
      <w:r>
        <w:rPr>
          <w:rtl w:val="0"/>
        </w:rPr>
        <w:t xml:space="preserve"> </w:t>
      </w:r>
      <w:r>
        <w:rPr>
          <w:rtl w:val="0"/>
        </w:rPr>
        <w:t>turnos</w:t>
      </w:r>
      <w:r>
        <w:rPr>
          <w:rtl w:val="0"/>
        </w:rPr>
        <w:t xml:space="preserve"> </w:t>
      </w:r>
      <w:r>
        <w:rPr>
          <w:rtl w:val="0"/>
        </w:rPr>
        <w:t>por</w:t>
      </w:r>
      <w:r>
        <w:rPr>
          <w:rtl w:val="0"/>
        </w:rPr>
        <w:t xml:space="preserve"> </w:t>
      </w:r>
      <w:r>
        <w:rPr>
          <w:rtl w:val="0"/>
        </w:rPr>
        <w:t>medio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dos</w:t>
      </w:r>
      <w:r>
        <w:rPr>
          <w:rtl w:val="0"/>
        </w:rPr>
        <w:t xml:space="preserve"> </w:t>
      </w:r>
      <w:r>
        <w:rPr>
          <w:rtl w:val="0"/>
        </w:rPr>
        <w:t>botones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navegación</w:t>
      </w:r>
      <w:r>
        <w:rPr>
          <w:rtl w:val="0"/>
        </w:rPr>
        <w:t xml:space="preserve"> (</w:t>
      </w:r>
      <w:r>
        <w:rPr>
          <w:rtl w:val="0"/>
        </w:rPr>
        <w:t>atrás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adelante</w:t>
      </w:r>
      <w:r>
        <w:rPr>
          <w:rtl w:val="0"/>
        </w:rPr>
        <w:t xml:space="preserve">), </w:t>
      </w:r>
      <w:r>
        <w:rPr>
          <w:rtl w:val="0"/>
        </w:rPr>
        <w:t>se</w:t>
      </w:r>
      <w:r>
        <w:rPr>
          <w:rtl w:val="0"/>
        </w:rPr>
        <w:t xml:space="preserve"> </w:t>
      </w:r>
      <w:r>
        <w:rPr>
          <w:rtl w:val="0"/>
        </w:rPr>
        <w:t>mostrarán</w:t>
      </w:r>
      <w:r>
        <w:rPr>
          <w:rtl w:val="0"/>
        </w:rPr>
        <w:t xml:space="preserve"> </w:t>
      </w:r>
      <w:r>
        <w:rPr>
          <w:rtl w:val="0"/>
        </w:rPr>
        <w:t>los</w:t>
      </w:r>
      <w:r>
        <w:rPr>
          <w:rtl w:val="0"/>
        </w:rPr>
        <w:t xml:space="preserve"> </w:t>
      </w:r>
      <w:r>
        <w:rPr>
          <w:rtl w:val="0"/>
        </w:rPr>
        <w:t>movimientos</w:t>
      </w:r>
      <w:r>
        <w:rPr>
          <w:rtl w:val="0"/>
        </w:rPr>
        <w:t xml:space="preserve"> </w:t>
      </w:r>
      <w:r>
        <w:rPr>
          <w:rtl w:val="0"/>
        </w:rPr>
        <w:t>correspondientes</w:t>
      </w:r>
      <w:r>
        <w:rPr>
          <w:rtl w:val="0"/>
        </w:rPr>
        <w:t xml:space="preserve"> </w:t>
      </w:r>
      <w:r>
        <w:rPr>
          <w:rtl w:val="0"/>
        </w:rPr>
        <w:t>para</w:t>
      </w:r>
      <w:r>
        <w:rPr>
          <w:rtl w:val="0"/>
        </w:rPr>
        <w:t xml:space="preserve">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jugador</w:t>
      </w:r>
      <w:r>
        <w:rPr>
          <w:rtl w:val="0"/>
        </w:rPr>
        <w:t xml:space="preserve"> </w:t>
      </w:r>
      <w:r>
        <w:rPr>
          <w:rtl w:val="0"/>
        </w:rPr>
        <w:t>Blanco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jugador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las</w:t>
      </w:r>
      <w:r>
        <w:rPr>
          <w:rtl w:val="0"/>
        </w:rPr>
        <w:t xml:space="preserve"> </w:t>
      </w:r>
      <w:r>
        <w:rPr>
          <w:rtl w:val="0"/>
        </w:rPr>
        <w:t>piezas</w:t>
      </w:r>
      <w:r>
        <w:rPr>
          <w:rtl w:val="0"/>
        </w:rPr>
        <w:t xml:space="preserve"> </w:t>
      </w:r>
      <w:r>
        <w:rPr>
          <w:rtl w:val="0"/>
        </w:rPr>
        <w:t>Negras</w:t>
      </w:r>
      <w:r>
        <w:rPr>
          <w:rtl w:val="0"/>
        </w:rPr>
        <w:t>.</w:t>
      </w:r>
    </w:p>
    <w:p w:rsidR="00A77B3E">
      <w:pPr>
        <w:pStyle w:val="Title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bookmarkStart w:id="7" w:name="h.k3i7ojmqy1iz"/>
      <w:bookmarkEnd w:id="7"/>
      <w:r>
        <w:rPr>
          <w:rtl w:val="0"/>
        </w:rPr>
        <w:t>Ejemplos</w:t>
      </w:r>
    </w:p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280" w:after="80" w:lineRule="auto"/>
      </w:pPr>
      <w:bookmarkStart w:id="8" w:name="h.5qq24s9d8fp3"/>
      <w:bookmarkEnd w:id="8"/>
      <w:r>
        <w:rPr>
          <w:rtl w:val="0"/>
        </w:rPr>
        <w:t>Ejemplo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PGN</w:t>
      </w:r>
      <w:r>
        <w:rPr>
          <w:rtl w:val="0"/>
        </w:rPr>
        <w:t>: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9360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sz w:val="16"/>
                <w:szCs w:val="16"/>
                <w:rtl w:val="0"/>
              </w:rPr>
              <w:t>[</w:t>
            </w:r>
            <w:r>
              <w:rPr>
                <w:sz w:val="16"/>
                <w:szCs w:val="16"/>
                <w:rtl w:val="0"/>
              </w:rPr>
              <w:t>Event</w:t>
            </w:r>
            <w:r>
              <w:rPr>
                <w:sz w:val="16"/>
                <w:szCs w:val="16"/>
                <w:rtl w:val="0"/>
              </w:rPr>
              <w:t xml:space="preserve"> "</w:t>
            </w:r>
            <w:r>
              <w:rPr>
                <w:sz w:val="16"/>
                <w:szCs w:val="16"/>
                <w:rtl w:val="0"/>
              </w:rPr>
              <w:t>Wch</w:t>
            </w:r>
            <w:r>
              <w:rPr>
                <w:sz w:val="16"/>
                <w:szCs w:val="16"/>
                <w:rtl w:val="0"/>
              </w:rPr>
              <w:t xml:space="preserve"> </w:t>
            </w:r>
            <w:r>
              <w:rPr>
                <w:sz w:val="16"/>
                <w:szCs w:val="16"/>
                <w:rtl w:val="0"/>
              </w:rPr>
              <w:t>U</w:t>
            </w:r>
            <w:r>
              <w:rPr>
                <w:sz w:val="16"/>
                <w:szCs w:val="16"/>
                <w:rtl w:val="0"/>
              </w:rPr>
              <w:t>16"]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>[</w:t>
            </w:r>
            <w:r>
              <w:rPr>
                <w:sz w:val="16"/>
                <w:szCs w:val="16"/>
                <w:rtl w:val="0"/>
              </w:rPr>
              <w:t>Site</w:t>
            </w:r>
            <w:r>
              <w:rPr>
                <w:sz w:val="16"/>
                <w:szCs w:val="16"/>
                <w:rtl w:val="0"/>
              </w:rPr>
              <w:t xml:space="preserve"> "</w:t>
            </w:r>
            <w:r>
              <w:rPr>
                <w:sz w:val="16"/>
                <w:szCs w:val="16"/>
                <w:rtl w:val="0"/>
              </w:rPr>
              <w:t>Wattignies</w:t>
            </w:r>
            <w:r>
              <w:rPr>
                <w:sz w:val="16"/>
                <w:szCs w:val="16"/>
                <w:rtl w:val="0"/>
              </w:rPr>
              <w:t>"]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>[</w:t>
            </w:r>
            <w:r>
              <w:rPr>
                <w:sz w:val="16"/>
                <w:szCs w:val="16"/>
                <w:rtl w:val="0"/>
              </w:rPr>
              <w:t>Date</w:t>
            </w:r>
            <w:r>
              <w:rPr>
                <w:sz w:val="16"/>
                <w:szCs w:val="16"/>
                <w:rtl w:val="0"/>
              </w:rPr>
              <w:t xml:space="preserve"> "1976.??.??"]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>[</w:t>
            </w:r>
            <w:r>
              <w:rPr>
                <w:sz w:val="16"/>
                <w:szCs w:val="16"/>
                <w:rtl w:val="0"/>
              </w:rPr>
              <w:t>Round</w:t>
            </w:r>
            <w:r>
              <w:rPr>
                <w:sz w:val="16"/>
                <w:szCs w:val="16"/>
                <w:rtl w:val="0"/>
              </w:rPr>
              <w:t xml:space="preserve"> "?"]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>[</w:t>
            </w:r>
            <w:r>
              <w:rPr>
                <w:sz w:val="16"/>
                <w:szCs w:val="16"/>
                <w:rtl w:val="0"/>
              </w:rPr>
              <w:t>White</w:t>
            </w:r>
            <w:r>
              <w:rPr>
                <w:sz w:val="16"/>
                <w:szCs w:val="16"/>
                <w:rtl w:val="0"/>
              </w:rPr>
              <w:t xml:space="preserve"> "</w:t>
            </w:r>
            <w:r>
              <w:rPr>
                <w:sz w:val="16"/>
                <w:szCs w:val="16"/>
                <w:rtl w:val="0"/>
              </w:rPr>
              <w:t>Chandler</w:t>
            </w:r>
            <w:r>
              <w:rPr>
                <w:sz w:val="16"/>
                <w:szCs w:val="16"/>
                <w:rtl w:val="0"/>
              </w:rPr>
              <w:t xml:space="preserve">, </w:t>
            </w:r>
            <w:r>
              <w:rPr>
                <w:sz w:val="16"/>
                <w:szCs w:val="16"/>
                <w:rtl w:val="0"/>
              </w:rPr>
              <w:t>Murray</w:t>
            </w:r>
            <w:r>
              <w:rPr>
                <w:sz w:val="16"/>
                <w:szCs w:val="16"/>
                <w:rtl w:val="0"/>
              </w:rPr>
              <w:t xml:space="preserve"> </w:t>
            </w:r>
            <w:r>
              <w:rPr>
                <w:sz w:val="16"/>
                <w:szCs w:val="16"/>
                <w:rtl w:val="0"/>
              </w:rPr>
              <w:t>G</w:t>
            </w:r>
            <w:r>
              <w:rPr>
                <w:sz w:val="16"/>
                <w:szCs w:val="16"/>
                <w:rtl w:val="0"/>
              </w:rPr>
              <w:t>"]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>[</w:t>
            </w:r>
            <w:r>
              <w:rPr>
                <w:sz w:val="16"/>
                <w:szCs w:val="16"/>
                <w:rtl w:val="0"/>
              </w:rPr>
              <w:t>Black</w:t>
            </w:r>
            <w:r>
              <w:rPr>
                <w:sz w:val="16"/>
                <w:szCs w:val="16"/>
                <w:rtl w:val="0"/>
              </w:rPr>
              <w:t xml:space="preserve"> "</w:t>
            </w:r>
            <w:r>
              <w:rPr>
                <w:sz w:val="16"/>
                <w:szCs w:val="16"/>
                <w:rtl w:val="0"/>
              </w:rPr>
              <w:t>Kasparov</w:t>
            </w:r>
            <w:r>
              <w:rPr>
                <w:sz w:val="16"/>
                <w:szCs w:val="16"/>
                <w:rtl w:val="0"/>
              </w:rPr>
              <w:t xml:space="preserve">, </w:t>
            </w:r>
            <w:r>
              <w:rPr>
                <w:sz w:val="16"/>
                <w:szCs w:val="16"/>
                <w:rtl w:val="0"/>
              </w:rPr>
              <w:t>Garry</w:t>
            </w:r>
            <w:r>
              <w:rPr>
                <w:sz w:val="16"/>
                <w:szCs w:val="16"/>
                <w:rtl w:val="0"/>
              </w:rPr>
              <w:t>"]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>[</w:t>
            </w:r>
            <w:r>
              <w:rPr>
                <w:sz w:val="16"/>
                <w:szCs w:val="16"/>
                <w:rtl w:val="0"/>
              </w:rPr>
              <w:t>Result</w:t>
            </w:r>
            <w:r>
              <w:rPr>
                <w:sz w:val="16"/>
                <w:szCs w:val="16"/>
                <w:rtl w:val="0"/>
              </w:rPr>
              <w:t xml:space="preserve"> "1-0"]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>[</w:t>
            </w:r>
            <w:r>
              <w:rPr>
                <w:sz w:val="16"/>
                <w:szCs w:val="16"/>
                <w:rtl w:val="0"/>
              </w:rPr>
              <w:t>ECO</w:t>
            </w:r>
            <w:r>
              <w:rPr>
                <w:sz w:val="16"/>
                <w:szCs w:val="16"/>
                <w:rtl w:val="0"/>
              </w:rPr>
              <w:t xml:space="preserve"> "</w:t>
            </w:r>
            <w:r>
              <w:rPr>
                <w:sz w:val="16"/>
                <w:szCs w:val="16"/>
                <w:rtl w:val="0"/>
              </w:rPr>
              <w:t>B</w:t>
            </w:r>
            <w:r>
              <w:rPr>
                <w:sz w:val="16"/>
                <w:szCs w:val="16"/>
                <w:rtl w:val="0"/>
              </w:rPr>
              <w:t>22"]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>[</w:t>
            </w:r>
            <w:r>
              <w:rPr>
                <w:sz w:val="16"/>
                <w:szCs w:val="16"/>
                <w:rtl w:val="0"/>
              </w:rPr>
              <w:t>PlyCount</w:t>
            </w:r>
            <w:r>
              <w:rPr>
                <w:sz w:val="16"/>
                <w:szCs w:val="16"/>
                <w:rtl w:val="0"/>
              </w:rPr>
              <w:t xml:space="preserve"> "82"]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>[</w:t>
            </w:r>
            <w:r>
              <w:rPr>
                <w:sz w:val="16"/>
                <w:szCs w:val="16"/>
                <w:rtl w:val="0"/>
              </w:rPr>
              <w:t>EventDate</w:t>
            </w:r>
            <w:r>
              <w:rPr>
                <w:sz w:val="16"/>
                <w:szCs w:val="16"/>
                <w:rtl w:val="0"/>
              </w:rPr>
              <w:t xml:space="preserve"> "1976.??.??"]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rPr>
                <w:sz w:val="16"/>
                <w:szCs w:val="16"/>
              </w:rPr>
            </w:pP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>1.</w:t>
            </w:r>
            <w:r>
              <w:rPr>
                <w:sz w:val="16"/>
                <w:szCs w:val="16"/>
                <w:rtl w:val="0"/>
              </w:rPr>
              <w:t>e</w:t>
            </w:r>
            <w:r>
              <w:rPr>
                <w:sz w:val="16"/>
                <w:szCs w:val="16"/>
                <w:rtl w:val="0"/>
              </w:rPr>
              <w:t xml:space="preserve">4 </w:t>
            </w:r>
            <w:r>
              <w:rPr>
                <w:sz w:val="16"/>
                <w:szCs w:val="16"/>
                <w:rtl w:val="0"/>
              </w:rPr>
              <w:t>c</w:t>
            </w:r>
            <w:r>
              <w:rPr>
                <w:sz w:val="16"/>
                <w:szCs w:val="16"/>
                <w:rtl w:val="0"/>
              </w:rPr>
              <w:t>5 2.</w:t>
            </w:r>
            <w:r>
              <w:rPr>
                <w:sz w:val="16"/>
                <w:szCs w:val="16"/>
                <w:rtl w:val="0"/>
              </w:rPr>
              <w:t>c</w:t>
            </w:r>
            <w:r>
              <w:rPr>
                <w:sz w:val="16"/>
                <w:szCs w:val="16"/>
                <w:rtl w:val="0"/>
              </w:rPr>
              <w:t xml:space="preserve">3 </w:t>
            </w:r>
            <w:r>
              <w:rPr>
                <w:sz w:val="16"/>
                <w:szCs w:val="16"/>
                <w:rtl w:val="0"/>
              </w:rPr>
              <w:t>Nf</w:t>
            </w:r>
            <w:r>
              <w:rPr>
                <w:sz w:val="16"/>
                <w:szCs w:val="16"/>
                <w:rtl w:val="0"/>
              </w:rPr>
              <w:t>6 3.</w:t>
            </w:r>
            <w:r>
              <w:rPr>
                <w:sz w:val="16"/>
                <w:szCs w:val="16"/>
                <w:rtl w:val="0"/>
              </w:rPr>
              <w:t>e</w:t>
            </w:r>
            <w:r>
              <w:rPr>
                <w:sz w:val="16"/>
                <w:szCs w:val="16"/>
                <w:rtl w:val="0"/>
              </w:rPr>
              <w:t xml:space="preserve">5 </w:t>
            </w:r>
            <w:r>
              <w:rPr>
                <w:sz w:val="16"/>
                <w:szCs w:val="16"/>
                <w:rtl w:val="0"/>
              </w:rPr>
              <w:t>Nd</w:t>
            </w:r>
            <w:r>
              <w:rPr>
                <w:sz w:val="16"/>
                <w:szCs w:val="16"/>
                <w:rtl w:val="0"/>
              </w:rPr>
              <w:t>5 4.</w:t>
            </w:r>
            <w:r>
              <w:rPr>
                <w:sz w:val="16"/>
                <w:szCs w:val="16"/>
                <w:rtl w:val="0"/>
              </w:rPr>
              <w:t>d</w:t>
            </w:r>
            <w:r>
              <w:rPr>
                <w:sz w:val="16"/>
                <w:szCs w:val="16"/>
                <w:rtl w:val="0"/>
              </w:rPr>
              <w:t xml:space="preserve">4 </w:t>
            </w:r>
            <w:r>
              <w:rPr>
                <w:sz w:val="16"/>
                <w:szCs w:val="16"/>
                <w:rtl w:val="0"/>
              </w:rPr>
              <w:t>Nc</w:t>
            </w:r>
            <w:r>
              <w:rPr>
                <w:sz w:val="16"/>
                <w:szCs w:val="16"/>
                <w:rtl w:val="0"/>
              </w:rPr>
              <w:t>6 5.</w:t>
            </w:r>
            <w:r>
              <w:rPr>
                <w:sz w:val="16"/>
                <w:szCs w:val="16"/>
                <w:rtl w:val="0"/>
              </w:rPr>
              <w:t>Nf</w:t>
            </w:r>
            <w:r>
              <w:rPr>
                <w:sz w:val="16"/>
                <w:szCs w:val="16"/>
                <w:rtl w:val="0"/>
              </w:rPr>
              <w:t xml:space="preserve">3 </w:t>
            </w:r>
            <w:r>
              <w:rPr>
                <w:sz w:val="16"/>
                <w:szCs w:val="16"/>
                <w:rtl w:val="0"/>
              </w:rPr>
              <w:t>cxd</w:t>
            </w:r>
            <w:r>
              <w:rPr>
                <w:sz w:val="16"/>
                <w:szCs w:val="16"/>
                <w:rtl w:val="0"/>
              </w:rPr>
              <w:t>4 6.</w:t>
            </w:r>
            <w:r>
              <w:rPr>
                <w:sz w:val="16"/>
                <w:szCs w:val="16"/>
                <w:rtl w:val="0"/>
              </w:rPr>
              <w:t>cxd</w:t>
            </w:r>
            <w:r>
              <w:rPr>
                <w:sz w:val="16"/>
                <w:szCs w:val="16"/>
                <w:rtl w:val="0"/>
              </w:rPr>
              <w:t xml:space="preserve">4 </w:t>
            </w:r>
            <w:r>
              <w:rPr>
                <w:sz w:val="16"/>
                <w:szCs w:val="16"/>
                <w:rtl w:val="0"/>
              </w:rPr>
              <w:t>e</w:t>
            </w:r>
            <w:r>
              <w:rPr>
                <w:sz w:val="16"/>
                <w:szCs w:val="16"/>
                <w:rtl w:val="0"/>
              </w:rPr>
              <w:t>6 7.</w:t>
            </w:r>
            <w:r>
              <w:rPr>
                <w:sz w:val="16"/>
                <w:szCs w:val="16"/>
                <w:rtl w:val="0"/>
              </w:rPr>
              <w:t>a</w:t>
            </w:r>
            <w:r>
              <w:rPr>
                <w:sz w:val="16"/>
                <w:szCs w:val="16"/>
                <w:rtl w:val="0"/>
              </w:rPr>
              <w:t xml:space="preserve">3 </w:t>
            </w:r>
            <w:r>
              <w:rPr>
                <w:sz w:val="16"/>
                <w:szCs w:val="16"/>
                <w:rtl w:val="0"/>
              </w:rPr>
              <w:t>d</w:t>
            </w:r>
            <w:r>
              <w:rPr>
                <w:sz w:val="16"/>
                <w:szCs w:val="16"/>
                <w:rtl w:val="0"/>
              </w:rPr>
              <w:t>6 8.</w:t>
            </w:r>
            <w:r>
              <w:rPr>
                <w:sz w:val="16"/>
                <w:szCs w:val="16"/>
                <w:rtl w:val="0"/>
              </w:rPr>
              <w:t>Bd</w:t>
            </w:r>
            <w:r>
              <w:rPr>
                <w:sz w:val="16"/>
                <w:szCs w:val="16"/>
                <w:rtl w:val="0"/>
              </w:rPr>
              <w:t xml:space="preserve">3 </w:t>
            </w:r>
            <w:r>
              <w:rPr>
                <w:sz w:val="16"/>
                <w:szCs w:val="16"/>
                <w:rtl w:val="0"/>
              </w:rPr>
              <w:t>Qa</w:t>
            </w:r>
            <w:r>
              <w:rPr>
                <w:sz w:val="16"/>
                <w:szCs w:val="16"/>
                <w:rtl w:val="0"/>
              </w:rPr>
              <w:t>5+ 9.</w:t>
            </w:r>
            <w:r>
              <w:rPr>
                <w:sz w:val="16"/>
                <w:szCs w:val="16"/>
                <w:rtl w:val="0"/>
              </w:rPr>
              <w:t>Bd</w:t>
            </w:r>
            <w:r>
              <w:rPr>
                <w:sz w:val="16"/>
                <w:szCs w:val="16"/>
                <w:rtl w:val="0"/>
              </w:rPr>
              <w:t xml:space="preserve">2 </w:t>
            </w:r>
            <w:r>
              <w:rPr>
                <w:sz w:val="16"/>
                <w:szCs w:val="16"/>
                <w:rtl w:val="0"/>
              </w:rPr>
              <w:t>Qb</w:t>
            </w:r>
            <w:r>
              <w:rPr>
                <w:sz w:val="16"/>
                <w:szCs w:val="16"/>
                <w:rtl w:val="0"/>
              </w:rPr>
              <w:t>6 10.</w:t>
            </w:r>
            <w:r>
              <w:rPr>
                <w:sz w:val="16"/>
                <w:szCs w:val="16"/>
                <w:rtl w:val="0"/>
              </w:rPr>
              <w:t>Nc</w:t>
            </w:r>
            <w:r>
              <w:rPr>
                <w:sz w:val="16"/>
                <w:szCs w:val="16"/>
                <w:rtl w:val="0"/>
              </w:rPr>
              <w:t xml:space="preserve">3 </w:t>
            </w:r>
            <w:r>
              <w:rPr>
                <w:sz w:val="16"/>
                <w:szCs w:val="16"/>
                <w:rtl w:val="0"/>
              </w:rPr>
              <w:t>Nxc</w:t>
            </w:r>
            <w:r>
              <w:rPr>
                <w:sz w:val="16"/>
                <w:szCs w:val="16"/>
                <w:rtl w:val="0"/>
              </w:rPr>
              <w:t>3 11.</w:t>
            </w:r>
            <w:r>
              <w:rPr>
                <w:sz w:val="16"/>
                <w:szCs w:val="16"/>
                <w:rtl w:val="0"/>
              </w:rPr>
              <w:t>Bxc</w:t>
            </w:r>
            <w:r>
              <w:rPr>
                <w:sz w:val="16"/>
                <w:szCs w:val="16"/>
                <w:rtl w:val="0"/>
              </w:rPr>
              <w:t xml:space="preserve">3 </w:t>
            </w:r>
            <w:r>
              <w:rPr>
                <w:sz w:val="16"/>
                <w:szCs w:val="16"/>
                <w:rtl w:val="0"/>
              </w:rPr>
              <w:t>dxe</w:t>
            </w:r>
            <w:r>
              <w:rPr>
                <w:sz w:val="16"/>
                <w:szCs w:val="16"/>
                <w:rtl w:val="0"/>
              </w:rPr>
              <w:t>5 12.</w:t>
            </w:r>
            <w:r>
              <w:rPr>
                <w:sz w:val="16"/>
                <w:szCs w:val="16"/>
                <w:rtl w:val="0"/>
              </w:rPr>
              <w:t>dxe</w:t>
            </w:r>
            <w:r>
              <w:rPr>
                <w:sz w:val="16"/>
                <w:szCs w:val="16"/>
                <w:rtl w:val="0"/>
              </w:rPr>
              <w:t xml:space="preserve">5 </w:t>
            </w:r>
            <w:r>
              <w:rPr>
                <w:sz w:val="16"/>
                <w:szCs w:val="16"/>
                <w:rtl w:val="0"/>
              </w:rPr>
              <w:t>Be</w:t>
            </w:r>
            <w:r>
              <w:rPr>
                <w:sz w:val="16"/>
                <w:szCs w:val="16"/>
                <w:rtl w:val="0"/>
              </w:rPr>
              <w:t>7 13.</w:t>
            </w:r>
            <w:r>
              <w:rPr>
                <w:sz w:val="16"/>
                <w:szCs w:val="16"/>
                <w:rtl w:val="0"/>
              </w:rPr>
              <w:t>O</w:t>
            </w:r>
            <w:r>
              <w:rPr>
                <w:sz w:val="16"/>
                <w:szCs w:val="16"/>
                <w:rtl w:val="0"/>
              </w:rPr>
              <w:t>-</w:t>
            </w:r>
            <w:r>
              <w:rPr>
                <w:sz w:val="16"/>
                <w:szCs w:val="16"/>
                <w:rtl w:val="0"/>
              </w:rPr>
              <w:t>O</w:t>
            </w:r>
            <w:r>
              <w:rPr>
                <w:sz w:val="16"/>
                <w:szCs w:val="16"/>
                <w:rtl w:val="0"/>
              </w:rPr>
              <w:t xml:space="preserve"> </w:t>
            </w:r>
            <w:r>
              <w:rPr>
                <w:sz w:val="16"/>
                <w:szCs w:val="16"/>
                <w:rtl w:val="0"/>
              </w:rPr>
              <w:t>Bd</w:t>
            </w:r>
            <w:r>
              <w:rPr>
                <w:sz w:val="16"/>
                <w:szCs w:val="16"/>
                <w:rtl w:val="0"/>
              </w:rPr>
              <w:t>7 14.</w:t>
            </w:r>
            <w:r>
              <w:rPr>
                <w:sz w:val="16"/>
                <w:szCs w:val="16"/>
                <w:rtl w:val="0"/>
              </w:rPr>
              <w:t>Nd</w:t>
            </w:r>
            <w:r>
              <w:rPr>
                <w:sz w:val="16"/>
                <w:szCs w:val="16"/>
                <w:rtl w:val="0"/>
              </w:rPr>
              <w:t xml:space="preserve">2 </w:t>
            </w:r>
            <w:r>
              <w:rPr>
                <w:sz w:val="16"/>
                <w:szCs w:val="16"/>
                <w:rtl w:val="0"/>
              </w:rPr>
              <w:t>Qc</w:t>
            </w:r>
            <w:r>
              <w:rPr>
                <w:sz w:val="16"/>
                <w:szCs w:val="16"/>
                <w:rtl w:val="0"/>
              </w:rPr>
              <w:t>7 15.</w:t>
            </w:r>
            <w:r>
              <w:rPr>
                <w:sz w:val="16"/>
                <w:szCs w:val="16"/>
                <w:rtl w:val="0"/>
              </w:rPr>
              <w:t>Qg</w:t>
            </w:r>
            <w:r>
              <w:rPr>
                <w:sz w:val="16"/>
                <w:szCs w:val="16"/>
                <w:rtl w:val="0"/>
              </w:rPr>
              <w:t xml:space="preserve">4 </w:t>
            </w:r>
            <w:r>
              <w:rPr>
                <w:sz w:val="16"/>
                <w:szCs w:val="16"/>
                <w:rtl w:val="0"/>
              </w:rPr>
              <w:t>O</w:t>
            </w:r>
            <w:r>
              <w:rPr>
                <w:sz w:val="16"/>
                <w:szCs w:val="16"/>
                <w:rtl w:val="0"/>
              </w:rPr>
              <w:t>-</w:t>
            </w:r>
            <w:r>
              <w:rPr>
                <w:sz w:val="16"/>
                <w:szCs w:val="16"/>
                <w:rtl w:val="0"/>
              </w:rPr>
              <w:t>O</w:t>
            </w:r>
            <w:r>
              <w:rPr>
                <w:sz w:val="16"/>
                <w:szCs w:val="16"/>
                <w:rtl w:val="0"/>
              </w:rPr>
              <w:t>-</w:t>
            </w:r>
            <w:r>
              <w:rPr>
                <w:sz w:val="16"/>
                <w:szCs w:val="16"/>
                <w:rtl w:val="0"/>
              </w:rPr>
              <w:t>O</w:t>
            </w:r>
            <w:r>
              <w:rPr>
                <w:sz w:val="16"/>
                <w:szCs w:val="16"/>
                <w:rtl w:val="0"/>
              </w:rPr>
              <w:t xml:space="preserve"> 16.</w:t>
            </w:r>
            <w:r>
              <w:rPr>
                <w:sz w:val="16"/>
                <w:szCs w:val="16"/>
                <w:rtl w:val="0"/>
              </w:rPr>
              <w:t>Rfc</w:t>
            </w:r>
            <w:r>
              <w:rPr>
                <w:sz w:val="16"/>
                <w:szCs w:val="16"/>
                <w:rtl w:val="0"/>
              </w:rPr>
              <w:t xml:space="preserve">1 </w:t>
            </w:r>
            <w:r>
              <w:rPr>
                <w:sz w:val="16"/>
                <w:szCs w:val="16"/>
                <w:rtl w:val="0"/>
              </w:rPr>
              <w:t>Kb</w:t>
            </w:r>
            <w:r>
              <w:rPr>
                <w:sz w:val="16"/>
                <w:szCs w:val="16"/>
                <w:rtl w:val="0"/>
              </w:rPr>
              <w:t>8 17.</w:t>
            </w:r>
            <w:r>
              <w:rPr>
                <w:sz w:val="16"/>
                <w:szCs w:val="16"/>
                <w:rtl w:val="0"/>
              </w:rPr>
              <w:t>Qc</w:t>
            </w:r>
            <w:r>
              <w:rPr>
                <w:sz w:val="16"/>
                <w:szCs w:val="16"/>
                <w:rtl w:val="0"/>
              </w:rPr>
              <w:t xml:space="preserve">4 </w:t>
            </w:r>
            <w:r>
              <w:rPr>
                <w:sz w:val="16"/>
                <w:szCs w:val="16"/>
                <w:rtl w:val="0"/>
              </w:rPr>
              <w:t>Rc</w:t>
            </w:r>
            <w:r>
              <w:rPr>
                <w:sz w:val="16"/>
                <w:szCs w:val="16"/>
                <w:rtl w:val="0"/>
              </w:rPr>
              <w:t>8 18.</w:t>
            </w:r>
            <w:r>
              <w:rPr>
                <w:sz w:val="16"/>
                <w:szCs w:val="16"/>
                <w:rtl w:val="0"/>
              </w:rPr>
              <w:t>b</w:t>
            </w:r>
            <w:r>
              <w:rPr>
                <w:sz w:val="16"/>
                <w:szCs w:val="16"/>
                <w:rtl w:val="0"/>
              </w:rPr>
              <w:t xml:space="preserve">4 </w:t>
            </w:r>
            <w:r>
              <w:rPr>
                <w:sz w:val="16"/>
                <w:szCs w:val="16"/>
                <w:rtl w:val="0"/>
              </w:rPr>
              <w:t>f</w:t>
            </w:r>
            <w:r>
              <w:rPr>
                <w:sz w:val="16"/>
                <w:szCs w:val="16"/>
                <w:rtl w:val="0"/>
              </w:rPr>
              <w:t>6 19.</w:t>
            </w:r>
            <w:r>
              <w:rPr>
                <w:sz w:val="16"/>
                <w:szCs w:val="16"/>
                <w:rtl w:val="0"/>
              </w:rPr>
              <w:t>Nf</w:t>
            </w:r>
            <w:r>
              <w:rPr>
                <w:sz w:val="16"/>
                <w:szCs w:val="16"/>
                <w:rtl w:val="0"/>
              </w:rPr>
              <w:t xml:space="preserve">3 </w:t>
            </w:r>
            <w:r>
              <w:rPr>
                <w:sz w:val="16"/>
                <w:szCs w:val="16"/>
                <w:rtl w:val="0"/>
              </w:rPr>
              <w:t>Qb</w:t>
            </w:r>
            <w:r>
              <w:rPr>
                <w:sz w:val="16"/>
                <w:szCs w:val="16"/>
                <w:rtl w:val="0"/>
              </w:rPr>
              <w:t>6 20.</w:t>
            </w:r>
            <w:r>
              <w:rPr>
                <w:sz w:val="16"/>
                <w:szCs w:val="16"/>
                <w:rtl w:val="0"/>
              </w:rPr>
              <w:t>Qe</w:t>
            </w:r>
            <w:r>
              <w:rPr>
                <w:sz w:val="16"/>
                <w:szCs w:val="16"/>
                <w:rtl w:val="0"/>
              </w:rPr>
              <w:t xml:space="preserve">4 </w:t>
            </w:r>
            <w:r>
              <w:rPr>
                <w:sz w:val="16"/>
                <w:szCs w:val="16"/>
                <w:rtl w:val="0"/>
              </w:rPr>
              <w:t>f</w:t>
            </w:r>
            <w:r>
              <w:rPr>
                <w:sz w:val="16"/>
                <w:szCs w:val="16"/>
                <w:rtl w:val="0"/>
              </w:rPr>
              <w:t>5 21.</w:t>
            </w:r>
            <w:r>
              <w:rPr>
                <w:sz w:val="16"/>
                <w:szCs w:val="16"/>
                <w:rtl w:val="0"/>
              </w:rPr>
              <w:t>Qe</w:t>
            </w:r>
            <w:r>
              <w:rPr>
                <w:sz w:val="16"/>
                <w:szCs w:val="16"/>
                <w:rtl w:val="0"/>
              </w:rPr>
              <w:t xml:space="preserve">1 </w:t>
            </w:r>
            <w:r>
              <w:rPr>
                <w:sz w:val="16"/>
                <w:szCs w:val="16"/>
                <w:rtl w:val="0"/>
              </w:rPr>
              <w:t>a</w:t>
            </w:r>
            <w:r>
              <w:rPr>
                <w:sz w:val="16"/>
                <w:szCs w:val="16"/>
                <w:rtl w:val="0"/>
              </w:rPr>
              <w:t>6 22.</w:t>
            </w:r>
            <w:r>
              <w:rPr>
                <w:sz w:val="16"/>
                <w:szCs w:val="16"/>
                <w:rtl w:val="0"/>
              </w:rPr>
              <w:t>Rab</w:t>
            </w:r>
            <w:r>
              <w:rPr>
                <w:sz w:val="16"/>
                <w:szCs w:val="16"/>
                <w:rtl w:val="0"/>
              </w:rPr>
              <w:t xml:space="preserve">1 </w:t>
            </w:r>
            <w:r>
              <w:rPr>
                <w:sz w:val="16"/>
                <w:szCs w:val="16"/>
                <w:rtl w:val="0"/>
              </w:rPr>
              <w:t>g</w:t>
            </w:r>
            <w:r>
              <w:rPr>
                <w:sz w:val="16"/>
                <w:szCs w:val="16"/>
                <w:rtl w:val="0"/>
              </w:rPr>
              <w:t>5 23.</w:t>
            </w:r>
            <w:r>
              <w:rPr>
                <w:sz w:val="16"/>
                <w:szCs w:val="16"/>
                <w:rtl w:val="0"/>
              </w:rPr>
              <w:t>Nd</w:t>
            </w:r>
            <w:r>
              <w:rPr>
                <w:sz w:val="16"/>
                <w:szCs w:val="16"/>
                <w:rtl w:val="0"/>
              </w:rPr>
              <w:t xml:space="preserve">2 </w:t>
            </w:r>
            <w:r>
              <w:rPr>
                <w:sz w:val="16"/>
                <w:szCs w:val="16"/>
                <w:rtl w:val="0"/>
              </w:rPr>
              <w:t>Nd</w:t>
            </w:r>
            <w:r>
              <w:rPr>
                <w:sz w:val="16"/>
                <w:szCs w:val="16"/>
                <w:rtl w:val="0"/>
              </w:rPr>
              <w:t>4 24.</w:t>
            </w:r>
            <w:r>
              <w:rPr>
                <w:sz w:val="16"/>
                <w:szCs w:val="16"/>
                <w:rtl w:val="0"/>
              </w:rPr>
              <w:t>Qe</w:t>
            </w:r>
            <w:r>
              <w:rPr>
                <w:sz w:val="16"/>
                <w:szCs w:val="16"/>
                <w:rtl w:val="0"/>
              </w:rPr>
              <w:t xml:space="preserve">3 </w:t>
            </w:r>
            <w:r>
              <w:rPr>
                <w:sz w:val="16"/>
                <w:szCs w:val="16"/>
                <w:rtl w:val="0"/>
              </w:rPr>
              <w:t>Rxc</w:t>
            </w:r>
            <w:r>
              <w:rPr>
                <w:sz w:val="16"/>
                <w:szCs w:val="16"/>
                <w:rtl w:val="0"/>
              </w:rPr>
              <w:t>3 25.</w:t>
            </w:r>
            <w:r>
              <w:rPr>
                <w:sz w:val="16"/>
                <w:szCs w:val="16"/>
                <w:rtl w:val="0"/>
              </w:rPr>
              <w:t>Rxc</w:t>
            </w:r>
            <w:r>
              <w:rPr>
                <w:sz w:val="16"/>
                <w:szCs w:val="16"/>
                <w:rtl w:val="0"/>
              </w:rPr>
              <w:t xml:space="preserve">3 </w:t>
            </w:r>
            <w:r>
              <w:rPr>
                <w:sz w:val="16"/>
                <w:szCs w:val="16"/>
                <w:rtl w:val="0"/>
              </w:rPr>
              <w:t>f</w:t>
            </w:r>
            <w:r>
              <w:rPr>
                <w:sz w:val="16"/>
                <w:szCs w:val="16"/>
                <w:rtl w:val="0"/>
              </w:rPr>
              <w:t>4 26.</w:t>
            </w:r>
            <w:r>
              <w:rPr>
                <w:sz w:val="16"/>
                <w:szCs w:val="16"/>
                <w:rtl w:val="0"/>
              </w:rPr>
              <w:t>Qe</w:t>
            </w:r>
            <w:r>
              <w:rPr>
                <w:sz w:val="16"/>
                <w:szCs w:val="16"/>
                <w:rtl w:val="0"/>
              </w:rPr>
              <w:t xml:space="preserve">1 </w:t>
            </w:r>
            <w:r>
              <w:rPr>
                <w:sz w:val="16"/>
                <w:szCs w:val="16"/>
                <w:rtl w:val="0"/>
              </w:rPr>
              <w:t>g</w:t>
            </w:r>
            <w:r>
              <w:rPr>
                <w:sz w:val="16"/>
                <w:szCs w:val="16"/>
                <w:rtl w:val="0"/>
              </w:rPr>
              <w:t>4 27.</w:t>
            </w:r>
            <w:r>
              <w:rPr>
                <w:sz w:val="16"/>
                <w:szCs w:val="16"/>
                <w:rtl w:val="0"/>
              </w:rPr>
              <w:t>Ne</w:t>
            </w:r>
            <w:r>
              <w:rPr>
                <w:sz w:val="16"/>
                <w:szCs w:val="16"/>
                <w:rtl w:val="0"/>
              </w:rPr>
              <w:t xml:space="preserve">4 </w:t>
            </w:r>
            <w:r>
              <w:rPr>
                <w:sz w:val="16"/>
                <w:szCs w:val="16"/>
                <w:rtl w:val="0"/>
              </w:rPr>
              <w:t>Bc</w:t>
            </w:r>
            <w:r>
              <w:rPr>
                <w:sz w:val="16"/>
                <w:szCs w:val="16"/>
                <w:rtl w:val="0"/>
              </w:rPr>
              <w:t>6 28.</w:t>
            </w:r>
            <w:r>
              <w:rPr>
                <w:sz w:val="16"/>
                <w:szCs w:val="16"/>
                <w:rtl w:val="0"/>
              </w:rPr>
              <w:t>Nc</w:t>
            </w:r>
            <w:r>
              <w:rPr>
                <w:sz w:val="16"/>
                <w:szCs w:val="16"/>
                <w:rtl w:val="0"/>
              </w:rPr>
              <w:t xml:space="preserve">5 </w:t>
            </w:r>
            <w:r>
              <w:rPr>
                <w:sz w:val="16"/>
                <w:szCs w:val="16"/>
                <w:rtl w:val="0"/>
              </w:rPr>
              <w:t>Ka</w:t>
            </w:r>
            <w:r>
              <w:rPr>
                <w:sz w:val="16"/>
                <w:szCs w:val="16"/>
                <w:rtl w:val="0"/>
              </w:rPr>
              <w:t>7 29.</w:t>
            </w:r>
            <w:r>
              <w:rPr>
                <w:sz w:val="16"/>
                <w:szCs w:val="16"/>
                <w:rtl w:val="0"/>
              </w:rPr>
              <w:t>a</w:t>
            </w:r>
            <w:r>
              <w:rPr>
                <w:sz w:val="16"/>
                <w:szCs w:val="16"/>
                <w:rtl w:val="0"/>
              </w:rPr>
              <w:t xml:space="preserve">4 </w:t>
            </w:r>
            <w:r>
              <w:rPr>
                <w:sz w:val="16"/>
                <w:szCs w:val="16"/>
                <w:rtl w:val="0"/>
              </w:rPr>
              <w:t>Bf</w:t>
            </w:r>
            <w:r>
              <w:rPr>
                <w:sz w:val="16"/>
                <w:szCs w:val="16"/>
                <w:rtl w:val="0"/>
              </w:rPr>
              <w:t>3 30.</w:t>
            </w:r>
            <w:r>
              <w:rPr>
                <w:sz w:val="16"/>
                <w:szCs w:val="16"/>
                <w:rtl w:val="0"/>
              </w:rPr>
              <w:t>a</w:t>
            </w:r>
            <w:r>
              <w:rPr>
                <w:sz w:val="16"/>
                <w:szCs w:val="16"/>
                <w:rtl w:val="0"/>
              </w:rPr>
              <w:t xml:space="preserve">5 </w:t>
            </w:r>
            <w:r>
              <w:rPr>
                <w:sz w:val="16"/>
                <w:szCs w:val="16"/>
                <w:rtl w:val="0"/>
              </w:rPr>
              <w:t>Qd</w:t>
            </w:r>
            <w:r>
              <w:rPr>
                <w:sz w:val="16"/>
                <w:szCs w:val="16"/>
                <w:rtl w:val="0"/>
              </w:rPr>
              <w:t>8 31.</w:t>
            </w:r>
            <w:r>
              <w:rPr>
                <w:sz w:val="16"/>
                <w:szCs w:val="16"/>
                <w:rtl w:val="0"/>
              </w:rPr>
              <w:t>Bc</w:t>
            </w:r>
            <w:r>
              <w:rPr>
                <w:sz w:val="16"/>
                <w:szCs w:val="16"/>
                <w:rtl w:val="0"/>
              </w:rPr>
              <w:t xml:space="preserve">4 </w:t>
            </w:r>
            <w:r>
              <w:rPr>
                <w:sz w:val="16"/>
                <w:szCs w:val="16"/>
                <w:rtl w:val="0"/>
              </w:rPr>
              <w:t>Bxc</w:t>
            </w:r>
            <w:r>
              <w:rPr>
                <w:sz w:val="16"/>
                <w:szCs w:val="16"/>
                <w:rtl w:val="0"/>
              </w:rPr>
              <w:t>5 32.</w:t>
            </w:r>
            <w:r>
              <w:rPr>
                <w:sz w:val="16"/>
                <w:szCs w:val="16"/>
                <w:rtl w:val="0"/>
              </w:rPr>
              <w:t>bxc</w:t>
            </w:r>
            <w:r>
              <w:rPr>
                <w:sz w:val="16"/>
                <w:szCs w:val="16"/>
                <w:rtl w:val="0"/>
              </w:rPr>
              <w:t xml:space="preserve">5 </w:t>
            </w:r>
            <w:r>
              <w:rPr>
                <w:sz w:val="16"/>
                <w:szCs w:val="16"/>
                <w:rtl w:val="0"/>
              </w:rPr>
              <w:t>Qh</w:t>
            </w:r>
            <w:r>
              <w:rPr>
                <w:sz w:val="16"/>
                <w:szCs w:val="16"/>
                <w:rtl w:val="0"/>
              </w:rPr>
              <w:t>4 33.</w:t>
            </w:r>
            <w:r>
              <w:rPr>
                <w:sz w:val="16"/>
                <w:szCs w:val="16"/>
                <w:rtl w:val="0"/>
              </w:rPr>
              <w:t>gxf</w:t>
            </w:r>
            <w:r>
              <w:rPr>
                <w:sz w:val="16"/>
                <w:szCs w:val="16"/>
                <w:rtl w:val="0"/>
              </w:rPr>
              <w:t xml:space="preserve">3 </w:t>
            </w:r>
            <w:r>
              <w:rPr>
                <w:sz w:val="16"/>
                <w:szCs w:val="16"/>
                <w:rtl w:val="0"/>
              </w:rPr>
              <w:t>gxf</w:t>
            </w:r>
            <w:r>
              <w:rPr>
                <w:sz w:val="16"/>
                <w:szCs w:val="16"/>
                <w:rtl w:val="0"/>
              </w:rPr>
              <w:t>3 34.</w:t>
            </w:r>
            <w:r>
              <w:rPr>
                <w:sz w:val="16"/>
                <w:szCs w:val="16"/>
                <w:rtl w:val="0"/>
              </w:rPr>
              <w:t>Kh</w:t>
            </w:r>
            <w:r>
              <w:rPr>
                <w:sz w:val="16"/>
                <w:szCs w:val="16"/>
                <w:rtl w:val="0"/>
              </w:rPr>
              <w:t xml:space="preserve">1 </w:t>
            </w:r>
            <w:r>
              <w:rPr>
                <w:sz w:val="16"/>
                <w:szCs w:val="16"/>
                <w:rtl w:val="0"/>
              </w:rPr>
              <w:t>Rg</w:t>
            </w:r>
            <w:r>
              <w:rPr>
                <w:sz w:val="16"/>
                <w:szCs w:val="16"/>
                <w:rtl w:val="0"/>
              </w:rPr>
              <w:t>8 35.</w:t>
            </w:r>
            <w:r>
              <w:rPr>
                <w:sz w:val="16"/>
                <w:szCs w:val="16"/>
                <w:rtl w:val="0"/>
              </w:rPr>
              <w:t>Qe</w:t>
            </w:r>
            <w:r>
              <w:rPr>
                <w:sz w:val="16"/>
                <w:szCs w:val="16"/>
                <w:rtl w:val="0"/>
              </w:rPr>
              <w:t xml:space="preserve">4 </w:t>
            </w:r>
            <w:r>
              <w:rPr>
                <w:sz w:val="16"/>
                <w:szCs w:val="16"/>
                <w:rtl w:val="0"/>
              </w:rPr>
              <w:t>Rg</w:t>
            </w:r>
            <w:r>
              <w:rPr>
                <w:sz w:val="16"/>
                <w:szCs w:val="16"/>
                <w:rtl w:val="0"/>
              </w:rPr>
              <w:t>7 36.</w:t>
            </w:r>
            <w:r>
              <w:rPr>
                <w:sz w:val="16"/>
                <w:szCs w:val="16"/>
                <w:rtl w:val="0"/>
              </w:rPr>
              <w:t>Qxd</w:t>
            </w:r>
            <w:r>
              <w:rPr>
                <w:sz w:val="16"/>
                <w:szCs w:val="16"/>
                <w:rtl w:val="0"/>
              </w:rPr>
              <w:t xml:space="preserve">4 </w:t>
            </w:r>
            <w:r>
              <w:rPr>
                <w:sz w:val="16"/>
                <w:szCs w:val="16"/>
                <w:rtl w:val="0"/>
              </w:rPr>
              <w:t>Qg</w:t>
            </w:r>
            <w:r>
              <w:rPr>
                <w:sz w:val="16"/>
                <w:szCs w:val="16"/>
                <w:rtl w:val="0"/>
              </w:rPr>
              <w:t>5 37.</w:t>
            </w:r>
            <w:r>
              <w:rPr>
                <w:sz w:val="16"/>
                <w:szCs w:val="16"/>
                <w:rtl w:val="0"/>
              </w:rPr>
              <w:t>c</w:t>
            </w:r>
            <w:r>
              <w:rPr>
                <w:sz w:val="16"/>
                <w:szCs w:val="16"/>
                <w:rtl w:val="0"/>
              </w:rPr>
              <w:t xml:space="preserve">6+ </w:t>
            </w:r>
            <w:r>
              <w:rPr>
                <w:sz w:val="16"/>
                <w:szCs w:val="16"/>
                <w:rtl w:val="0"/>
              </w:rPr>
              <w:t>Kb</w:t>
            </w:r>
            <w:r>
              <w:rPr>
                <w:sz w:val="16"/>
                <w:szCs w:val="16"/>
                <w:rtl w:val="0"/>
              </w:rPr>
              <w:t>8 38.</w:t>
            </w:r>
            <w:r>
              <w:rPr>
                <w:sz w:val="16"/>
                <w:szCs w:val="16"/>
                <w:rtl w:val="0"/>
              </w:rPr>
              <w:t>c</w:t>
            </w:r>
            <w:r>
              <w:rPr>
                <w:sz w:val="16"/>
                <w:szCs w:val="16"/>
                <w:rtl w:val="0"/>
              </w:rPr>
              <w:t xml:space="preserve">7+ </w:t>
            </w:r>
            <w:r>
              <w:rPr>
                <w:sz w:val="16"/>
                <w:szCs w:val="16"/>
                <w:rtl w:val="0"/>
              </w:rPr>
              <w:t>Rxc</w:t>
            </w:r>
            <w:r>
              <w:rPr>
                <w:sz w:val="16"/>
                <w:szCs w:val="16"/>
                <w:rtl w:val="0"/>
              </w:rPr>
              <w:t>7 39.</w:t>
            </w:r>
            <w:r>
              <w:rPr>
                <w:sz w:val="16"/>
                <w:szCs w:val="16"/>
                <w:rtl w:val="0"/>
              </w:rPr>
              <w:t>Rg</w:t>
            </w:r>
            <w:r>
              <w:rPr>
                <w:sz w:val="16"/>
                <w:szCs w:val="16"/>
                <w:rtl w:val="0"/>
              </w:rPr>
              <w:t xml:space="preserve">1 </w:t>
            </w:r>
            <w:r>
              <w:rPr>
                <w:sz w:val="16"/>
                <w:szCs w:val="16"/>
                <w:rtl w:val="0"/>
              </w:rPr>
              <w:t>Qh</w:t>
            </w:r>
            <w:r>
              <w:rPr>
                <w:sz w:val="16"/>
                <w:szCs w:val="16"/>
                <w:rtl w:val="0"/>
              </w:rPr>
              <w:t>5 40.</w:t>
            </w:r>
            <w:r>
              <w:rPr>
                <w:sz w:val="16"/>
                <w:szCs w:val="16"/>
                <w:rtl w:val="0"/>
              </w:rPr>
              <w:t>Rg</w:t>
            </w:r>
            <w:r>
              <w:rPr>
                <w:sz w:val="16"/>
                <w:szCs w:val="16"/>
                <w:rtl w:val="0"/>
              </w:rPr>
              <w:t xml:space="preserve">8+ </w:t>
            </w:r>
            <w:r>
              <w:rPr>
                <w:sz w:val="16"/>
                <w:szCs w:val="16"/>
                <w:rtl w:val="0"/>
              </w:rPr>
              <w:t>Rc</w:t>
            </w:r>
            <w:r>
              <w:rPr>
                <w:sz w:val="16"/>
                <w:szCs w:val="16"/>
                <w:rtl w:val="0"/>
              </w:rPr>
              <w:t>8 41.</w:t>
            </w:r>
            <w:r>
              <w:rPr>
                <w:sz w:val="16"/>
                <w:szCs w:val="16"/>
                <w:rtl w:val="0"/>
              </w:rPr>
              <w:t>Qd</w:t>
            </w:r>
            <w:r>
              <w:rPr>
                <w:sz w:val="16"/>
                <w:szCs w:val="16"/>
                <w:rtl w:val="0"/>
              </w:rPr>
              <w:t xml:space="preserve">6+ </w:t>
            </w:r>
            <w:r>
              <w:rPr>
                <w:sz w:val="16"/>
                <w:szCs w:val="16"/>
                <w:rtl w:val="0"/>
              </w:rPr>
              <w:t>Ka</w:t>
            </w:r>
            <w:r>
              <w:rPr>
                <w:sz w:val="16"/>
                <w:szCs w:val="16"/>
                <w:rtl w:val="0"/>
              </w:rPr>
              <w:t>7  1-0</w:t>
            </w: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Style w:val="Title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bookmarkStart w:id="9" w:name="h.1k0rfgo9axd5"/>
      <w:bookmarkEnd w:id="9"/>
      <w:r>
        <w:rPr>
          <w:rtl w:val="0"/>
        </w:rPr>
        <w:t>Limitaciones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mejoras</w:t>
      </w:r>
      <w:r>
        <w:rPr>
          <w:rtl w:val="0"/>
        </w:rPr>
        <w:t xml:space="preserve">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Entre</w:t>
      </w:r>
      <w:r>
        <w:rPr>
          <w:rtl w:val="0"/>
        </w:rPr>
        <w:t xml:space="preserve"> </w:t>
      </w:r>
      <w:r>
        <w:rPr>
          <w:rtl w:val="0"/>
        </w:rPr>
        <w:t>las</w:t>
      </w:r>
      <w:r>
        <w:rPr>
          <w:rtl w:val="0"/>
        </w:rPr>
        <w:t xml:space="preserve"> </w:t>
      </w:r>
      <w:r>
        <w:rPr>
          <w:rtl w:val="0"/>
        </w:rPr>
        <w:t>limitaciones</w:t>
      </w:r>
      <w:r>
        <w:rPr>
          <w:rtl w:val="0"/>
        </w:rPr>
        <w:t xml:space="preserve"> </w:t>
      </w:r>
      <w:r>
        <w:rPr>
          <w:rtl w:val="0"/>
        </w:rPr>
        <w:t>encontradas</w:t>
      </w:r>
      <w:r>
        <w:rPr>
          <w:rtl w:val="0"/>
        </w:rPr>
        <w:t xml:space="preserve"> </w:t>
      </w:r>
      <w:r>
        <w:rPr>
          <w:rtl w:val="0"/>
        </w:rPr>
        <w:t>se</w:t>
      </w:r>
      <w:r>
        <w:rPr>
          <w:rtl w:val="0"/>
        </w:rPr>
        <w:t xml:space="preserve"> </w:t>
      </w:r>
      <w:r>
        <w:rPr>
          <w:rtl w:val="0"/>
        </w:rPr>
        <w:t>puede</w:t>
      </w:r>
      <w:r>
        <w:rPr>
          <w:rtl w:val="0"/>
        </w:rPr>
        <w:t xml:space="preserve"> </w:t>
      </w:r>
      <w:r>
        <w:rPr>
          <w:rtl w:val="0"/>
        </w:rPr>
        <w:t>resaltar</w:t>
      </w:r>
      <w:r>
        <w:rPr>
          <w:rtl w:val="0"/>
        </w:rPr>
        <w:t xml:space="preserve"> </w:t>
      </w:r>
      <w:r>
        <w:rPr>
          <w:rtl w:val="0"/>
        </w:rPr>
        <w:t>que</w:t>
      </w:r>
      <w:r>
        <w:rPr>
          <w:rtl w:val="0"/>
        </w:rPr>
        <w:t xml:space="preserve"> </w:t>
      </w:r>
      <w:r>
        <w:rPr>
          <w:rtl w:val="0"/>
        </w:rPr>
        <w:t>estos</w:t>
      </w:r>
      <w:r>
        <w:rPr>
          <w:rtl w:val="0"/>
        </w:rPr>
        <w:t xml:space="preserve"> </w:t>
      </w:r>
      <w:r>
        <w:rPr>
          <w:rtl w:val="0"/>
        </w:rPr>
        <w:t>archivos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contienen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información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punto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salida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una</w:t>
      </w:r>
      <w:r>
        <w:rPr>
          <w:rtl w:val="0"/>
        </w:rPr>
        <w:t xml:space="preserve"> </w:t>
      </w:r>
      <w:r>
        <w:rPr>
          <w:rtl w:val="0"/>
        </w:rPr>
        <w:t>ficha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punto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llegada</w:t>
      </w:r>
      <w:r>
        <w:rPr>
          <w:rtl w:val="0"/>
        </w:rPr>
        <w:t xml:space="preserve">, </w:t>
      </w:r>
      <w:r>
        <w:rPr>
          <w:rtl w:val="0"/>
        </w:rPr>
        <w:t>por</w:t>
      </w:r>
      <w:r>
        <w:rPr>
          <w:rtl w:val="0"/>
        </w:rPr>
        <w:t xml:space="preserve"> </w:t>
      </w:r>
      <w:r>
        <w:rPr>
          <w:rtl w:val="0"/>
        </w:rPr>
        <w:t>lo</w:t>
      </w:r>
      <w:r>
        <w:rPr>
          <w:rtl w:val="0"/>
        </w:rPr>
        <w:t xml:space="preserve"> </w:t>
      </w:r>
      <w:r>
        <w:rPr>
          <w:rtl w:val="0"/>
        </w:rPr>
        <w:t>que</w:t>
      </w:r>
      <w:r>
        <w:rPr>
          <w:rtl w:val="0"/>
        </w:rPr>
        <w:t xml:space="preserve"> </w:t>
      </w:r>
      <w:r>
        <w:rPr>
          <w:rtl w:val="0"/>
        </w:rPr>
        <w:t>depende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un</w:t>
      </w:r>
      <w:r>
        <w:rPr>
          <w:rtl w:val="0"/>
        </w:rPr>
        <w:t xml:space="preserve"> </w:t>
      </w:r>
      <w:r>
        <w:rPr>
          <w:rtl w:val="0"/>
        </w:rPr>
        <w:t>contexto</w:t>
      </w:r>
      <w:r>
        <w:rPr>
          <w:rtl w:val="0"/>
        </w:rPr>
        <w:t xml:space="preserve"> </w:t>
      </w:r>
      <w:r>
        <w:rPr>
          <w:rtl w:val="0"/>
        </w:rPr>
        <w:t>actual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una</w:t>
      </w:r>
      <w:r>
        <w:rPr>
          <w:rtl w:val="0"/>
        </w:rPr>
        <w:t xml:space="preserve"> </w:t>
      </w:r>
      <w:r>
        <w:rPr>
          <w:rtl w:val="0"/>
        </w:rPr>
        <w:t>deducción</w:t>
      </w:r>
      <w:r>
        <w:rPr>
          <w:rtl w:val="0"/>
        </w:rPr>
        <w:t xml:space="preserve"> </w:t>
      </w:r>
      <w:r>
        <w:rPr>
          <w:rtl w:val="0"/>
        </w:rPr>
        <w:t>lógica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cuál</w:t>
      </w:r>
      <w:r>
        <w:rPr>
          <w:rtl w:val="0"/>
        </w:rPr>
        <w:t xml:space="preserve"> </w:t>
      </w:r>
      <w:r>
        <w:rPr>
          <w:rtl w:val="0"/>
        </w:rPr>
        <w:t>ficha</w:t>
      </w:r>
      <w:r>
        <w:rPr>
          <w:rtl w:val="0"/>
        </w:rPr>
        <w:t xml:space="preserve"> </w:t>
      </w:r>
      <w:r>
        <w:rPr>
          <w:rtl w:val="0"/>
        </w:rPr>
        <w:t>puede</w:t>
      </w:r>
      <w:r>
        <w:rPr>
          <w:rtl w:val="0"/>
        </w:rPr>
        <w:t xml:space="preserve"> </w:t>
      </w:r>
      <w:r>
        <w:rPr>
          <w:rtl w:val="0"/>
        </w:rPr>
        <w:t>hacer</w:t>
      </w:r>
      <w:r>
        <w:rPr>
          <w:rtl w:val="0"/>
        </w:rPr>
        <w:t xml:space="preserve">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movimiento</w:t>
      </w:r>
      <w:r>
        <w:rPr>
          <w:rtl w:val="0"/>
        </w:rPr>
        <w:t xml:space="preserve"> </w:t>
      </w:r>
      <w:r>
        <w:rPr>
          <w:rtl w:val="0"/>
        </w:rPr>
        <w:t>si</w:t>
      </w:r>
      <w:r>
        <w:rPr>
          <w:rtl w:val="0"/>
        </w:rPr>
        <w:t xml:space="preserve"> </w:t>
      </w:r>
      <w:r>
        <w:rPr>
          <w:rtl w:val="0"/>
        </w:rPr>
        <w:t>es</w:t>
      </w:r>
      <w:r>
        <w:rPr>
          <w:rtl w:val="0"/>
        </w:rPr>
        <w:t xml:space="preserve"> </w:t>
      </w:r>
      <w:r>
        <w:rPr>
          <w:rtl w:val="0"/>
        </w:rPr>
        <w:t>que</w:t>
      </w:r>
      <w:r>
        <w:rPr>
          <w:rtl w:val="0"/>
        </w:rPr>
        <w:t xml:space="preserve"> </w:t>
      </w:r>
      <w:r>
        <w:rPr>
          <w:rtl w:val="0"/>
        </w:rPr>
        <w:t>esta</w:t>
      </w:r>
      <w:r>
        <w:rPr>
          <w:rtl w:val="0"/>
        </w:rPr>
        <w:t xml:space="preserve"> </w:t>
      </w:r>
      <w:r>
        <w:rPr>
          <w:rtl w:val="0"/>
        </w:rPr>
        <w:t>existe</w:t>
      </w:r>
      <w:r>
        <w:rPr>
          <w:rtl w:val="0"/>
        </w:rPr>
        <w:t xml:space="preserve">. </w:t>
      </w:r>
      <w:r>
        <w:rPr>
          <w:rtl w:val="0"/>
        </w:rPr>
        <w:t>Esto</w:t>
      </w:r>
      <w:r>
        <w:rPr>
          <w:rtl w:val="0"/>
        </w:rPr>
        <w:t xml:space="preserve"> </w:t>
      </w:r>
      <w:r>
        <w:rPr>
          <w:rtl w:val="0"/>
        </w:rPr>
        <w:t>se</w:t>
      </w:r>
      <w:r>
        <w:rPr>
          <w:rtl w:val="0"/>
        </w:rPr>
        <w:t xml:space="preserve"> </w:t>
      </w:r>
      <w:r>
        <w:rPr>
          <w:rtl w:val="0"/>
        </w:rPr>
        <w:t>podría</w:t>
      </w:r>
      <w:r>
        <w:rPr>
          <w:rtl w:val="0"/>
        </w:rPr>
        <w:t xml:space="preserve"> </w:t>
      </w:r>
      <w:r>
        <w:rPr>
          <w:rtl w:val="0"/>
        </w:rPr>
        <w:t>hacer</w:t>
      </w:r>
      <w:r>
        <w:rPr>
          <w:rtl w:val="0"/>
        </w:rPr>
        <w:t xml:space="preserve"> </w:t>
      </w:r>
      <w:r>
        <w:rPr>
          <w:rtl w:val="0"/>
        </w:rPr>
        <w:t>mediante</w:t>
      </w:r>
      <w:r>
        <w:rPr>
          <w:rtl w:val="0"/>
        </w:rPr>
        <w:t xml:space="preserve"> </w:t>
      </w:r>
      <w:r>
        <w:rPr>
          <w:rtl w:val="0"/>
        </w:rPr>
        <w:t>complejos</w:t>
      </w:r>
      <w:r>
        <w:rPr>
          <w:rtl w:val="0"/>
        </w:rPr>
        <w:t xml:space="preserve"> </w:t>
      </w:r>
      <w:r>
        <w:rPr>
          <w:rtl w:val="0"/>
        </w:rPr>
        <w:t>algoritmos</w:t>
      </w:r>
      <w:r>
        <w:rPr>
          <w:rtl w:val="0"/>
        </w:rPr>
        <w:t xml:space="preserve"> </w:t>
      </w:r>
      <w:r>
        <w:rPr>
          <w:rtl w:val="0"/>
        </w:rPr>
        <w:t>que</w:t>
      </w:r>
      <w:r>
        <w:rPr>
          <w:rtl w:val="0"/>
        </w:rPr>
        <w:t xml:space="preserve"> </w:t>
      </w:r>
      <w:r>
        <w:rPr>
          <w:rtl w:val="0"/>
        </w:rPr>
        <w:t>abarquen</w:t>
      </w:r>
      <w:r>
        <w:rPr>
          <w:rtl w:val="0"/>
        </w:rPr>
        <w:t xml:space="preserve"> </w:t>
      </w:r>
      <w:r>
        <w:rPr>
          <w:rtl w:val="0"/>
        </w:rPr>
        <w:t>todos</w:t>
      </w:r>
      <w:r>
        <w:rPr>
          <w:rtl w:val="0"/>
        </w:rPr>
        <w:t xml:space="preserve"> </w:t>
      </w:r>
      <w:r>
        <w:rPr>
          <w:rtl w:val="0"/>
        </w:rPr>
        <w:t>los</w:t>
      </w:r>
      <w:r>
        <w:rPr>
          <w:rtl w:val="0"/>
        </w:rPr>
        <w:t xml:space="preserve"> </w:t>
      </w:r>
      <w:r>
        <w:rPr>
          <w:rtl w:val="0"/>
        </w:rPr>
        <w:t>comportamientos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posibles</w:t>
      </w:r>
      <w:r>
        <w:rPr>
          <w:rtl w:val="0"/>
        </w:rPr>
        <w:t xml:space="preserve"> </w:t>
      </w:r>
      <w:r>
        <w:rPr>
          <w:rtl w:val="0"/>
        </w:rPr>
        <w:t>movimientos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las</w:t>
      </w:r>
      <w:r>
        <w:rPr>
          <w:rtl w:val="0"/>
        </w:rPr>
        <w:t xml:space="preserve"> </w:t>
      </w:r>
      <w:r>
        <w:rPr>
          <w:rtl w:val="0"/>
        </w:rPr>
        <w:t>piezas</w:t>
      </w:r>
      <w:r>
        <w:rPr>
          <w:rtl w:val="0"/>
        </w:rPr>
        <w:t xml:space="preserve"> </w:t>
      </w:r>
      <w:r>
        <w:rPr>
          <w:rtl w:val="0"/>
        </w:rPr>
        <w:t>del</w:t>
      </w:r>
      <w:r>
        <w:rPr>
          <w:rtl w:val="0"/>
        </w:rPr>
        <w:t xml:space="preserve"> </w:t>
      </w:r>
      <w:r>
        <w:rPr>
          <w:rtl w:val="0"/>
        </w:rPr>
        <w:t>ajedrez</w:t>
      </w:r>
      <w:r>
        <w:rPr>
          <w:rtl w:val="0"/>
        </w:rPr>
        <w:t xml:space="preserve"> </w:t>
      </w:r>
      <w:r>
        <w:rPr>
          <w:rtl w:val="0"/>
        </w:rPr>
        <w:t>por</w:t>
      </w:r>
      <w:r>
        <w:rPr>
          <w:rtl w:val="0"/>
        </w:rPr>
        <w:t xml:space="preserve"> </w:t>
      </w:r>
      <w:r>
        <w:rPr>
          <w:rtl w:val="0"/>
        </w:rPr>
        <w:t>lo</w:t>
      </w:r>
      <w:r>
        <w:rPr>
          <w:rtl w:val="0"/>
        </w:rPr>
        <w:t xml:space="preserve"> </w:t>
      </w:r>
      <w:r>
        <w:rPr>
          <w:rtl w:val="0"/>
        </w:rPr>
        <w:t>que</w:t>
      </w:r>
      <w:r>
        <w:rPr>
          <w:rtl w:val="0"/>
        </w:rPr>
        <w:t xml:space="preserve"> </w:t>
      </w:r>
      <w:r>
        <w:rPr>
          <w:rtl w:val="0"/>
        </w:rPr>
        <w:t>consideramos</w:t>
      </w:r>
      <w:r>
        <w:rPr>
          <w:rtl w:val="0"/>
        </w:rPr>
        <w:t xml:space="preserve"> </w:t>
      </w:r>
      <w:r>
        <w:rPr>
          <w:rtl w:val="0"/>
        </w:rPr>
        <w:t>que</w:t>
      </w:r>
      <w:r>
        <w:rPr>
          <w:rtl w:val="0"/>
        </w:rPr>
        <w:t xml:space="preserve"> </w:t>
      </w:r>
      <w:r>
        <w:rPr>
          <w:rtl w:val="0"/>
        </w:rPr>
        <w:t>esto</w:t>
      </w:r>
      <w:r>
        <w:rPr>
          <w:rtl w:val="0"/>
        </w:rPr>
        <w:t xml:space="preserve"> </w:t>
      </w:r>
      <w:r>
        <w:rPr>
          <w:rtl w:val="0"/>
        </w:rPr>
        <w:t>se</w:t>
      </w:r>
      <w:r>
        <w:rPr>
          <w:rtl w:val="0"/>
        </w:rPr>
        <w:t xml:space="preserve"> </w:t>
      </w:r>
      <w:r>
        <w:rPr>
          <w:rtl w:val="0"/>
        </w:rPr>
        <w:t>encuentra</w:t>
      </w:r>
      <w:r>
        <w:rPr>
          <w:rtl w:val="0"/>
        </w:rPr>
        <w:t xml:space="preserve"> </w:t>
      </w:r>
      <w:r>
        <w:rPr>
          <w:rtl w:val="0"/>
        </w:rPr>
        <w:t>fuera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las</w:t>
      </w:r>
      <w:r>
        <w:rPr>
          <w:rtl w:val="0"/>
        </w:rPr>
        <w:t xml:space="preserve"> </w:t>
      </w:r>
      <w:r>
        <w:rPr>
          <w:rtl w:val="0"/>
        </w:rPr>
        <w:t>especificaciones</w:t>
      </w:r>
      <w:r>
        <w:rPr>
          <w:rtl w:val="0"/>
        </w:rPr>
        <w:t xml:space="preserve"> </w:t>
      </w:r>
      <w:r>
        <w:rPr>
          <w:rtl w:val="0"/>
        </w:rPr>
        <w:t>del</w:t>
      </w:r>
      <w:r>
        <w:rPr>
          <w:rtl w:val="0"/>
        </w:rPr>
        <w:t xml:space="preserve"> </w:t>
      </w:r>
      <w:r>
        <w:rPr>
          <w:rtl w:val="0"/>
        </w:rPr>
        <w:t>proyecto</w:t>
      </w:r>
      <w:r>
        <w:rPr>
          <w:rtl w:val="0"/>
        </w:rPr>
        <w:t xml:space="preserve">. </w:t>
      </w:r>
      <w:r>
        <w:rPr>
          <w:rtl w:val="0"/>
        </w:rPr>
        <w:t>También</w:t>
      </w:r>
      <w:r>
        <w:rPr>
          <w:rtl w:val="0"/>
        </w:rPr>
        <w:t xml:space="preserve"> </w:t>
      </w:r>
      <w:r>
        <w:rPr>
          <w:rtl w:val="0"/>
        </w:rPr>
        <w:t>se</w:t>
      </w:r>
      <w:r>
        <w:rPr>
          <w:rtl w:val="0"/>
        </w:rPr>
        <w:t xml:space="preserve"> </w:t>
      </w:r>
      <w:r>
        <w:rPr>
          <w:rtl w:val="0"/>
        </w:rPr>
        <w:t>consideran</w:t>
      </w:r>
      <w:r>
        <w:rPr>
          <w:rtl w:val="0"/>
        </w:rPr>
        <w:t xml:space="preserve"> </w:t>
      </w:r>
      <w:r>
        <w:rPr>
          <w:rtl w:val="0"/>
        </w:rPr>
        <w:t>posibles</w:t>
      </w:r>
      <w:r>
        <w:rPr>
          <w:rtl w:val="0"/>
        </w:rPr>
        <w:t xml:space="preserve"> </w:t>
      </w:r>
      <w:r>
        <w:rPr>
          <w:rtl w:val="0"/>
        </w:rPr>
        <w:t>mejoras</w:t>
      </w:r>
      <w:r>
        <w:rPr>
          <w:rtl w:val="0"/>
        </w:rPr>
        <w:t xml:space="preserve"> </w:t>
      </w:r>
      <w:r>
        <w:rPr>
          <w:rtl w:val="0"/>
        </w:rPr>
        <w:t>agregando</w:t>
      </w:r>
      <w:r>
        <w:rPr>
          <w:rtl w:val="0"/>
        </w:rPr>
        <w:t xml:space="preserve"> </w:t>
      </w:r>
      <w:r>
        <w:rPr>
          <w:rtl w:val="0"/>
        </w:rPr>
        <w:t>imágenes</w:t>
      </w:r>
      <w:r>
        <w:rPr>
          <w:rtl w:val="0"/>
        </w:rPr>
        <w:t xml:space="preserve"> </w:t>
      </w:r>
      <w:r>
        <w:rPr>
          <w:rtl w:val="0"/>
        </w:rPr>
        <w:t>para</w:t>
      </w:r>
      <w:r>
        <w:rPr>
          <w:rtl w:val="0"/>
        </w:rPr>
        <w:t xml:space="preserve"> </w:t>
      </w:r>
      <w:r>
        <w:rPr>
          <w:rtl w:val="0"/>
        </w:rPr>
        <w:t>representar</w:t>
      </w:r>
      <w:r>
        <w:rPr>
          <w:rtl w:val="0"/>
        </w:rPr>
        <w:t xml:space="preserve"> </w:t>
      </w:r>
      <w:r>
        <w:rPr>
          <w:rtl w:val="0"/>
        </w:rPr>
        <w:t>cada</w:t>
      </w:r>
      <w:r>
        <w:rPr>
          <w:rtl w:val="0"/>
        </w:rPr>
        <w:t xml:space="preserve"> </w:t>
      </w:r>
      <w:r>
        <w:rPr>
          <w:rtl w:val="0"/>
        </w:rPr>
        <w:t>pieza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Cabe</w:t>
      </w:r>
      <w:r>
        <w:rPr>
          <w:rtl w:val="0"/>
        </w:rPr>
        <w:t xml:space="preserve"> </w:t>
      </w:r>
      <w:r>
        <w:rPr>
          <w:rtl w:val="0"/>
        </w:rPr>
        <w:t>también</w:t>
      </w:r>
      <w:r>
        <w:rPr>
          <w:rtl w:val="0"/>
        </w:rPr>
        <w:t xml:space="preserve"> </w:t>
      </w:r>
      <w:r>
        <w:rPr>
          <w:rtl w:val="0"/>
        </w:rPr>
        <w:t>mencionar</w:t>
      </w:r>
      <w:r>
        <w:rPr>
          <w:rtl w:val="0"/>
        </w:rPr>
        <w:t xml:space="preserve"> </w:t>
      </w:r>
      <w:r>
        <w:rPr>
          <w:rtl w:val="0"/>
        </w:rPr>
        <w:t>como</w:t>
      </w:r>
      <w:r>
        <w:rPr>
          <w:rtl w:val="0"/>
        </w:rPr>
        <w:t xml:space="preserve"> </w:t>
      </w:r>
      <w:r>
        <w:rPr>
          <w:rtl w:val="0"/>
        </w:rPr>
        <w:t>una</w:t>
      </w:r>
      <w:r>
        <w:rPr>
          <w:rtl w:val="0"/>
        </w:rPr>
        <w:t xml:space="preserve"> </w:t>
      </w:r>
      <w:r>
        <w:rPr>
          <w:rtl w:val="0"/>
        </w:rPr>
        <w:t>limitante</w:t>
      </w:r>
      <w:r>
        <w:rPr>
          <w:rtl w:val="0"/>
        </w:rPr>
        <w:t xml:space="preserve"> </w:t>
      </w:r>
      <w:r>
        <w:rPr>
          <w:rtl w:val="0"/>
        </w:rPr>
        <w:t>al</w:t>
      </w:r>
      <w:r>
        <w:rPr>
          <w:rtl w:val="0"/>
        </w:rPr>
        <w:t xml:space="preserve"> </w:t>
      </w:r>
      <w:r>
        <w:rPr>
          <w:rtl w:val="0"/>
        </w:rPr>
        <w:t>contenido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los</w:t>
      </w:r>
      <w:r>
        <w:rPr>
          <w:rtl w:val="0"/>
        </w:rPr>
        <w:t xml:space="preserve"> </w:t>
      </w:r>
      <w:r>
        <w:rPr>
          <w:rtl w:val="0"/>
        </w:rPr>
        <w:t>archivos</w:t>
      </w:r>
      <w:r>
        <w:rPr>
          <w:rtl w:val="0"/>
        </w:rPr>
        <w:t xml:space="preserve">, </w:t>
      </w:r>
      <w:r>
        <w:rPr>
          <w:rtl w:val="0"/>
        </w:rPr>
        <w:t>pues</w:t>
      </w:r>
      <w:r>
        <w:rPr>
          <w:rtl w:val="0"/>
        </w:rPr>
        <w:t xml:space="preserve"> </w:t>
      </w:r>
      <w:r>
        <w:rPr>
          <w:rtl w:val="0"/>
        </w:rPr>
        <w:t>algunos</w:t>
      </w:r>
      <w:r>
        <w:rPr>
          <w:rtl w:val="0"/>
        </w:rPr>
        <w:t xml:space="preserve"> </w:t>
      </w:r>
      <w:r>
        <w:rPr>
          <w:rtl w:val="0"/>
        </w:rPr>
        <w:t>PGN</w:t>
      </w:r>
      <w:r>
        <w:rPr>
          <w:rtl w:val="0"/>
        </w:rPr>
        <w:t xml:space="preserve"> </w:t>
      </w:r>
      <w:r>
        <w:rPr>
          <w:rtl w:val="0"/>
        </w:rPr>
        <w:t>poseen</w:t>
      </w:r>
      <w:r>
        <w:rPr>
          <w:rtl w:val="0"/>
        </w:rPr>
        <w:t xml:space="preserve"> </w:t>
      </w:r>
      <w:r>
        <w:rPr>
          <w:rtl w:val="0"/>
        </w:rPr>
        <w:t>más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una</w:t>
      </w:r>
      <w:r>
        <w:rPr>
          <w:rtl w:val="0"/>
        </w:rPr>
        <w:t xml:space="preserve"> </w:t>
      </w:r>
      <w:r>
        <w:rPr>
          <w:rtl w:val="0"/>
        </w:rPr>
        <w:t>partida</w:t>
      </w:r>
      <w:r>
        <w:rPr>
          <w:rtl w:val="0"/>
        </w:rPr>
        <w:t xml:space="preserve">, </w:t>
      </w:r>
      <w:r>
        <w:rPr>
          <w:rtl w:val="0"/>
        </w:rPr>
        <w:t>ademas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caracteres</w:t>
      </w:r>
      <w:r>
        <w:rPr>
          <w:rtl w:val="0"/>
        </w:rPr>
        <w:t xml:space="preserve"> </w:t>
      </w:r>
      <w:r>
        <w:rPr>
          <w:rtl w:val="0"/>
        </w:rPr>
        <w:t>ocultos</w:t>
      </w:r>
      <w:r>
        <w:rPr>
          <w:rtl w:val="0"/>
        </w:rPr>
        <w:t xml:space="preserve"> </w:t>
      </w:r>
      <w:r>
        <w:rPr>
          <w:rtl w:val="0"/>
        </w:rPr>
        <w:t>como</w:t>
      </w:r>
      <w:r>
        <w:rPr>
          <w:rtl w:val="0"/>
        </w:rPr>
        <w:t xml:space="preserve"> “\</w:t>
      </w:r>
      <w:r>
        <w:rPr>
          <w:rtl w:val="0"/>
        </w:rPr>
        <w:t>t</w:t>
      </w:r>
      <w:r>
        <w:rPr>
          <w:rtl w:val="0"/>
        </w:rPr>
        <w:t>” “\</w:t>
      </w:r>
      <w:r>
        <w:rPr>
          <w:rtl w:val="0"/>
        </w:rPr>
        <w:t>n</w:t>
      </w:r>
      <w:r>
        <w:rPr>
          <w:rtl w:val="0"/>
        </w:rPr>
        <w:t>”.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pageBreakBefore w:val="0"/>
      <w:bidi w:val="0"/>
      <w:spacing w:before="0" w:after="0" w:line="276" w:lineRule="auto"/>
      <w:ind w:left="0" w:right="0" w:firstLine="0"/>
      <w:jc w:val="left"/>
    </w:pPr>
    <w:rPr>
      <w:rFonts w:ascii="Arial" w:eastAsia="Arial" w:hAnsi="Arial" w:cs="Arial"/>
      <w:b w:val="0"/>
      <w:bCs w:val="0"/>
      <w:i w:val="0"/>
      <w:iCs w:val="0"/>
      <w:strike w:val="0"/>
      <w:color w:val="000000"/>
      <w:sz w:val="22"/>
      <w:szCs w:val="22"/>
      <w:u w:val="none"/>
    </w:rPr>
  </w:style>
  <w:style w:type="paragraph" w:styleId="Heading1">
    <w:name w:val="heading 1"/>
    <w:basedOn w:val="Normal"/>
    <w:next w:val="Normal"/>
    <w:qFormat/>
    <w:rsid w:val="00EF7B96"/>
    <w:pPr>
      <w:pageBreakBefore w:val="0"/>
      <w:bidi w:val="0"/>
      <w:spacing w:before="480" w:after="120" w:lineRule="auto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pageBreakBefore w:val="0"/>
      <w:bidi w:val="0"/>
      <w:spacing w:before="360" w:after="80" w:lineRule="auto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pageBreakBefore w:val="0"/>
      <w:bidi w:val="0"/>
      <w:spacing w:before="280" w:after="80" w:lineRule="auto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pageBreakBefore w:val="0"/>
      <w:bidi w:val="0"/>
      <w:spacing w:before="240" w:after="40" w:lineRule="auto"/>
    </w:pPr>
    <w:rPr>
      <w:i/>
      <w:iCs/>
      <w:color w:val="666666"/>
      <w:sz w:val="22"/>
      <w:szCs w:val="22"/>
    </w:rPr>
  </w:style>
  <w:style w:type="paragraph" w:styleId="Heading5">
    <w:name w:val="heading 5"/>
    <w:basedOn w:val="Normal"/>
    <w:next w:val="Normal"/>
    <w:qFormat/>
    <w:rsid w:val="00EF7B96"/>
    <w:pPr>
      <w:pageBreakBefore w:val="0"/>
      <w:bidi w:val="0"/>
      <w:spacing w:before="220" w:after="40" w:lineRule="auto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pageBreakBefore w:val="0"/>
      <w:bidi w:val="0"/>
      <w:spacing w:before="200" w:after="40" w:lineRule="auto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pageBreakBefore w:val="0"/>
      <w:bidi w:val="0"/>
      <w:spacing w:before="480" w:after="12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pageBreakBefore w:val="0"/>
      <w:bidi w:val="0"/>
      <w:spacing w:before="360" w:after="80" w:lineRule="auto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Image_0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